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ARTIFICIAL INTELLIGENCE AND MACHINE LEARNING</w:t>
        <w:br/>
        <w:t>PROJECT PROPOSAL</w:t>
      </w:r>
    </w:p>
    <w:p>
      <w:pPr>
        <w:jc w:val="center"/>
      </w:pPr>
      <w:r>
        <w:rPr>
          <w:i/>
          <w:sz w:val="28"/>
        </w:rPr>
        <w:t>Strategic Initiative for Digital transformation through intelligent automation and predictive analytics</w:t>
      </w:r>
    </w:p>
    <w:p>
      <w:pPr>
        <w:jc w:val="center"/>
      </w:pPr>
      <w:r>
        <w:br/>
        <w:t>Document Type: Project Proposal</w:t>
        <w:br/>
        <w:t>Industry: Merger and Acquisition and Machine Learning</w:t>
        <w:br/>
        <w:t>Project Type: Merger and Acquisition Implementation</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Merger and Acquisition Implementation initiative for Merger and Acquisition and Machine Learning to achieve Digital transformation through intelligent automation and predictive analytics. The proposed solution addresses critical business challenges while delivering measurable value through Operational efficiency, Predictive maintenance, Customer personalization.</w:t>
        <w:br/>
        <w:br/>
        <w:t>Key Benefits:</w:t>
        <w:br/>
        <w:t>• Operational efficiency</w:t>
        <w:br/>
        <w:t>• Predictive maintenance</w:t>
        <w:br/>
        <w:t>• Customer personalization</w:t>
        <w:br/>
        <w:t>• Risk reduction</w:t>
        <w:br/>
        <w:t>• Revenue optimization</w:t>
        <w:br/>
        <w:br/>
        <w:t>Investment Required: $4,200,000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Merger and Acquisition and Machine Learning Implementation Initiative</w:t>
        <w:br/>
        <w:t>Project Type: Merger and Acquisition Implementation</w:t>
        <w:br/>
        <w:t>Industry Focus: Merger and Acquisition and Machine Learning</w:t>
        <w:br/>
        <w:br/>
        <w:t>Business Context:</w:t>
        <w:br/>
        <w:t>Digital transformation through intelligent automation and predictive analytics</w:t>
        <w:br/>
        <w:br/>
        <w:t>Strategic Alignment:</w:t>
        <w:br/>
        <w:t>This project directly supports organizational strategic objectives by addressing critical business challenges and enabling competitive differentiation through Merger and Acquisition Implementation capabilities.</w:t>
        <w:br/>
        <w:br/>
        <w:t>Key Stakeholders:</w:t>
        <w:br/>
        <w:t>• Chief Data Officer</w:t>
        <w:br/>
        <w:t>• Data Scientists</w:t>
        <w:br/>
        <w:t>• ML Engineers</w:t>
        <w:br/>
        <w:t>• Business Analysts</w:t>
        <w:br/>
        <w:t>• Ethics Committee</w:t>
        <w:br/>
        <w:t>• Compliance Officers</w:t>
        <w:br/>
      </w:r>
    </w:p>
    <w:p>
      <w:pPr>
        <w:pStyle w:val="Heading1"/>
      </w:pPr>
      <w:r>
        <w:t>BUSINESS CASE</w:t>
      </w:r>
    </w:p>
    <w:p>
      <w:r>
        <w:br/>
        <w:t>Current State Challenges:</w:t>
        <w:br/>
        <w:t>• Data quality and availability</w:t>
        <w:br/>
        <w:t>• Model bias and fairness</w:t>
        <w:br/>
        <w:t>• Explainability requirements</w:t>
        <w:br/>
        <w:t>• Regulatory compliance</w:t>
        <w:br/>
        <w:t>• Integration complexity</w:t>
        <w:br/>
        <w:br/>
        <w:t>Proposed Solution:</w:t>
        <w:br/>
        <w:t>Implementation of comprehensive Merger and Acquisition Implementation solution leveraging industry-leading technologies and best practices to address current challenges and enable future growth.</w:t>
        <w:br/>
        <w:br/>
        <w:t>Technology Components:</w:t>
        <w:br/>
        <w:t>• TensorFlow</w:t>
        <w:br/>
        <w:t>• PyTorch</w:t>
        <w:br/>
        <w:t>• Kubernetes</w:t>
        <w:br/>
        <w:t>• MLflow</w:t>
        <w:br/>
        <w:t>• Apache Spark</w:t>
        <w:br/>
        <w:t>• Cloud ML platforms</w:t>
        <w:br/>
        <w:br/>
        <w:t>Financial Justification:</w:t>
        <w:br/>
        <w:t>• Total Investment: $4,200,000</w:t>
        <w:br/>
        <w:t>• Expected Annual Savings: $1,680,000</w:t>
        <w:br/>
        <w:t>• Break-even Timeline: 30 months</w:t>
        <w:br/>
        <w:t>• 3-Year ROI: 285%</w:t>
        <w:br/>
        <w:t>• NPV (10% discount): $7,560,000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Data Infrastructure: $630,000</w:t>
        <w:br/>
        <w:t>• ML Platform Licensing: $840,000</w:t>
        <w:br/>
        <w:t>• Talent Acquisition: $1,050,000</w:t>
        <w:br/>
        <w:t>• Training &amp; Development: $1,260,000</w:t>
        <w:br/>
        <w:t>• Compliance &amp; Ethics: $1,470,000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Model Accuracy Rate</w:t>
        <w:br/>
        <w:t>• Data Quality Score</w:t>
        <w:br/>
        <w:t>• User Adoption Rate</w:t>
        <w:br/>
        <w:t>• Processing Time Reduction</w:t>
        <w:br/>
        <w:t>• Cost Savings Achieved</w:t>
        <w:br/>
        <w:t>• Compliance Audit Score</w:t>
        <w:br/>
        <w:t>• Training Completion Rate</w:t>
        <w:br/>
        <w:t>• System Uptime</w:t>
        <w:br/>
        <w:t>• Error Rate Reduction</w:t>
        <w:br/>
        <w:t>• ROI Achievement</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