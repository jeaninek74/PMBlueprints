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643B0" w:rsidRDefault="00000000">
      <w:pPr>
        <w:pStyle w:val="Title"/>
        <w:jc w:val="center"/>
      </w:pPr>
      <w:r>
        <w:t>FIT-GAP PRE-ASSESSMENT</w:t>
      </w:r>
    </w:p>
    <w:p w:rsidR="003643B0" w:rsidRDefault="00000000">
      <w:pPr>
        <w:pStyle w:val="Heading1"/>
        <w:jc w:val="center"/>
      </w:pPr>
      <w:r>
        <w:t>Enterprise Core Banking System Modernization Project</w:t>
      </w:r>
    </w:p>
    <w:p w:rsidR="003643B0" w:rsidRDefault="003643B0"/>
    <w:p w:rsidR="003643B0" w:rsidRDefault="00000000">
      <w:pPr>
        <w:jc w:val="center"/>
      </w:pPr>
      <w:r>
        <w:t>Project Code: Banking-2025-001</w:t>
      </w:r>
      <w:r>
        <w:br/>
        <w:t>Assessment Date: January 15, 2025</w:t>
      </w:r>
      <w:r>
        <w:br/>
        <w:t>Assessment Team: Chief Information Officer, Core Banking System Modernization Team</w:t>
      </w:r>
      <w:r>
        <w:br/>
        <w:t>Document Version: 1.0</w:t>
      </w:r>
      <w:r>
        <w:br/>
        <w:t>Classification: Confidential</w:t>
      </w:r>
    </w:p>
    <w:p w:rsidR="003643B0" w:rsidRDefault="00000000">
      <w:r>
        <w:br w:type="page"/>
      </w:r>
    </w:p>
    <w:p w:rsidR="003643B0" w:rsidRDefault="00000000">
      <w:pPr>
        <w:pStyle w:val="Heading1"/>
      </w:pPr>
      <w:r>
        <w:lastRenderedPageBreak/>
        <w:t>1. EXECUTIVE SUMMARY</w:t>
      </w:r>
    </w:p>
    <w:p w:rsidR="003643B0" w:rsidRDefault="00000000">
      <w:r>
        <w:t>This Fit-Gap Pre-Assessment provides a comprehensive evaluation of the alignment between current business processes and the proposed Banking solution capabilities. The assessment identifies areas of strong fit, potential gaps, and customization requirements for the Enterprise Core Banking System Modernization Project.</w:t>
      </w:r>
    </w:p>
    <w:p w:rsidR="003643B0" w:rsidRDefault="003643B0"/>
    <w:p w:rsidR="003643B0" w:rsidRDefault="00000000">
      <w:r>
        <w:t>KEY FINDINGS:</w:t>
      </w:r>
    </w:p>
    <w:p w:rsidR="003643B0" w:rsidRDefault="00000000">
      <w:pPr>
        <w:pStyle w:val="ListBullet"/>
      </w:pPr>
      <w:r>
        <w:t>• Overall Fit Score: 78% (Good alignment with targeted improvements)</w:t>
      </w:r>
    </w:p>
    <w:p w:rsidR="003643B0" w:rsidRDefault="00000000">
      <w:pPr>
        <w:pStyle w:val="ListBullet"/>
      </w:pPr>
      <w:r>
        <w:t>• Standard Functionality Coverage: 85% of requirements met out-of-the-box</w:t>
      </w:r>
    </w:p>
    <w:p w:rsidR="003643B0" w:rsidRDefault="00000000">
      <w:pPr>
        <w:pStyle w:val="ListBullet"/>
      </w:pPr>
      <w:r>
        <w:t>• Configuration Requirements: 12% of needs addressable through configuration</w:t>
      </w:r>
    </w:p>
    <w:p w:rsidR="003643B0" w:rsidRDefault="00000000">
      <w:pPr>
        <w:pStyle w:val="ListBullet"/>
      </w:pPr>
      <w:r>
        <w:t>• Customization Requirements: 3% requiring custom development</w:t>
      </w:r>
    </w:p>
    <w:p w:rsidR="003643B0" w:rsidRDefault="00000000">
      <w:pPr>
        <w:pStyle w:val="ListBullet"/>
      </w:pPr>
      <w:r>
        <w:t>• Business Process Reengineering: 15% of processes recommended for optimization</w:t>
      </w:r>
    </w:p>
    <w:p w:rsidR="003643B0" w:rsidRDefault="00000000">
      <w:pPr>
        <w:pStyle w:val="ListBullet"/>
      </w:pPr>
      <w:r>
        <w:t>• Implementation Complexity: Medium (manageable with proper planning)</w:t>
      </w:r>
    </w:p>
    <w:p w:rsidR="003643B0" w:rsidRDefault="003643B0"/>
    <w:p w:rsidR="003643B0" w:rsidRDefault="00000000">
      <w:r>
        <w:t>PRIORITY RECOMMENDATIONS:</w:t>
      </w:r>
    </w:p>
    <w:p w:rsidR="003643B0" w:rsidRDefault="00000000">
      <w:pPr>
        <w:pStyle w:val="ListBullet"/>
      </w:pPr>
      <w:r>
        <w:t>1. Proceed with SAP S/4HANA as the recommended Banking solution (Priority: Critical)</w:t>
      </w:r>
    </w:p>
    <w:p w:rsidR="003643B0" w:rsidRDefault="00000000">
      <w:pPr>
        <w:pStyle w:val="ListBullet"/>
      </w:pPr>
      <w:r>
        <w:t>2. Implement business process reengineering for 8 key processes (Priority: High)</w:t>
      </w:r>
    </w:p>
    <w:p w:rsidR="003643B0" w:rsidRDefault="00000000">
      <w:pPr>
        <w:pStyle w:val="ListBullet"/>
      </w:pPr>
      <w:r>
        <w:t>3. Develop 5 critical customizations for unique business requirements (Priority: High)</w:t>
      </w:r>
    </w:p>
    <w:p w:rsidR="003643B0" w:rsidRDefault="00000000">
      <w:pPr>
        <w:pStyle w:val="ListBullet"/>
      </w:pPr>
      <w:r>
        <w:t>4. Configure standard modules for 25 business-specific requirements (Priority: Medium)</w:t>
      </w:r>
    </w:p>
    <w:p w:rsidR="003643B0" w:rsidRDefault="00000000">
      <w:pPr>
        <w:pStyle w:val="ListBullet"/>
      </w:pPr>
      <w:r>
        <w:t>5. Establish comprehensive change management program (Priority: Medium)</w:t>
      </w:r>
    </w:p>
    <w:p w:rsidR="003643B0" w:rsidRDefault="003643B0"/>
    <w:p w:rsidR="003643B0" w:rsidRDefault="00000000">
      <w:r>
        <w:t>The assessment confirms that SAP S/4HANA provides strong alignment with organizational requirements, with 78% fit score indicating successful implementation feasibility. Strategic process improvements and targeted customizations will achieve 95%+ requirement coverage.</w:t>
      </w:r>
    </w:p>
    <w:p w:rsidR="003643B0" w:rsidRDefault="00000000">
      <w:pPr>
        <w:pStyle w:val="Heading1"/>
      </w:pPr>
      <w:r>
        <w:t>2. BUSINESS REQUIREMENTS ANALYSIS</w:t>
      </w:r>
    </w:p>
    <w:p w:rsidR="003643B0" w:rsidRDefault="00000000">
      <w:r>
        <w:t>COMPREHENSIVE BUSINESS REQUIREMENTS ASSESSMENT:</w:t>
      </w:r>
    </w:p>
    <w:p w:rsidR="003643B0" w:rsidRDefault="003643B0"/>
    <w:p w:rsidR="003643B0" w:rsidRDefault="00000000">
      <w:r>
        <w:t>FUNCTIONAL REQUIREMENTS OVERVIEW:</w:t>
      </w:r>
    </w:p>
    <w:p w:rsidR="003643B0" w:rsidRDefault="003643B0"/>
    <w:p w:rsidR="003643B0" w:rsidRDefault="00000000">
      <w:r>
        <w:t>FINANCIAL MANAGEMENT REQUIREMENTS:</w:t>
      </w:r>
    </w:p>
    <w:p w:rsidR="003643B0" w:rsidRDefault="00000000">
      <w:pPr>
        <w:pStyle w:val="ListBullet"/>
      </w:pPr>
      <w:r>
        <w:lastRenderedPageBreak/>
        <w:t>• General Ledger: Multi-currency, multi-company consolidation</w:t>
      </w:r>
    </w:p>
    <w:p w:rsidR="003643B0" w:rsidRDefault="00000000">
      <w:pPr>
        <w:pStyle w:val="ListBullet"/>
      </w:pPr>
      <w:r>
        <w:t>• Accounts Payable: Automated invoice processing, vendor management</w:t>
      </w:r>
    </w:p>
    <w:p w:rsidR="003643B0" w:rsidRDefault="00000000">
      <w:pPr>
        <w:pStyle w:val="ListBullet"/>
      </w:pPr>
      <w:r>
        <w:t>• Accounts Receivable: Customer billing, collections management</w:t>
      </w:r>
    </w:p>
    <w:p w:rsidR="003643B0" w:rsidRDefault="00000000">
      <w:pPr>
        <w:pStyle w:val="ListBullet"/>
      </w:pPr>
      <w:r>
        <w:t>• Fixed Assets: Asset lifecycle management, depreciation calculations</w:t>
      </w:r>
    </w:p>
    <w:p w:rsidR="003643B0" w:rsidRDefault="00000000">
      <w:pPr>
        <w:pStyle w:val="ListBullet"/>
      </w:pPr>
      <w:r>
        <w:t>• Financial Reporting: Real-time reporting, regulatory compliance</w:t>
      </w:r>
    </w:p>
    <w:p w:rsidR="003643B0" w:rsidRDefault="00000000">
      <w:pPr>
        <w:pStyle w:val="ListBullet"/>
      </w:pPr>
      <w:r>
        <w:t>• Budgeting and Planning: Annual budgets, variance analysis</w:t>
      </w:r>
    </w:p>
    <w:p w:rsidR="003643B0" w:rsidRDefault="00000000">
      <w:pPr>
        <w:pStyle w:val="ListBullet"/>
      </w:pPr>
      <w:r>
        <w:t>• Cost Accounting: Activity-based costing, profitability analysis</w:t>
      </w:r>
    </w:p>
    <w:p w:rsidR="003643B0" w:rsidRDefault="003643B0"/>
    <w:p w:rsidR="003643B0" w:rsidRDefault="00000000">
      <w:r>
        <w:t>SUPPLY CHAIN MANAGEMENT REQUIREMENTS:</w:t>
      </w:r>
    </w:p>
    <w:p w:rsidR="003643B0" w:rsidRDefault="00000000">
      <w:pPr>
        <w:pStyle w:val="ListBullet"/>
      </w:pPr>
      <w:r>
        <w:t>• Procurement: Strategic sourcing, supplier relationship management</w:t>
      </w:r>
    </w:p>
    <w:p w:rsidR="003643B0" w:rsidRDefault="00000000">
      <w:pPr>
        <w:pStyle w:val="ListBullet"/>
      </w:pPr>
      <w:r>
        <w:t>• Inventory Management: Multi-location inventory, cycle counting</w:t>
      </w:r>
    </w:p>
    <w:p w:rsidR="003643B0" w:rsidRDefault="00000000">
      <w:pPr>
        <w:pStyle w:val="ListBullet"/>
      </w:pPr>
      <w:r>
        <w:t>• Warehouse Management: Advanced warehousing, pick/pack optimization</w:t>
      </w:r>
    </w:p>
    <w:p w:rsidR="003643B0" w:rsidRDefault="00000000">
      <w:pPr>
        <w:pStyle w:val="ListBullet"/>
      </w:pPr>
      <w:r>
        <w:t>• Demand Planning: Forecasting, demand sensing, S&amp;OP</w:t>
      </w:r>
    </w:p>
    <w:p w:rsidR="003643B0" w:rsidRDefault="00000000">
      <w:pPr>
        <w:pStyle w:val="ListBullet"/>
      </w:pPr>
      <w:r>
        <w:t>• Production Planning: MRP, capacity planning, shop floor control</w:t>
      </w:r>
    </w:p>
    <w:p w:rsidR="003643B0" w:rsidRDefault="00000000">
      <w:pPr>
        <w:pStyle w:val="ListBullet"/>
      </w:pPr>
      <w:r>
        <w:t>• Quality Management: Quality control, supplier quality, compliance</w:t>
      </w:r>
    </w:p>
    <w:p w:rsidR="003643B0" w:rsidRDefault="00000000">
      <w:pPr>
        <w:pStyle w:val="ListBullet"/>
      </w:pPr>
      <w:r>
        <w:t>• Logistics: Transportation management, freight optimization</w:t>
      </w:r>
    </w:p>
    <w:p w:rsidR="003643B0" w:rsidRDefault="003643B0"/>
    <w:p w:rsidR="003643B0" w:rsidRDefault="00000000">
      <w:r>
        <w:t>SALES AND CUSTOMER MANAGEMENT REQUIREMENTS:</w:t>
      </w:r>
    </w:p>
    <w:p w:rsidR="003643B0" w:rsidRDefault="00000000">
      <w:pPr>
        <w:pStyle w:val="ListBullet"/>
      </w:pPr>
      <w:r>
        <w:t>• Customer Relationship Management: 360-degree customer view</w:t>
      </w:r>
    </w:p>
    <w:p w:rsidR="003643B0" w:rsidRDefault="00000000">
      <w:pPr>
        <w:pStyle w:val="ListBullet"/>
      </w:pPr>
      <w:r>
        <w:t>• Sales Order Management: Quote-to-cash process automation</w:t>
      </w:r>
    </w:p>
    <w:p w:rsidR="003643B0" w:rsidRDefault="00000000">
      <w:pPr>
        <w:pStyle w:val="ListBullet"/>
      </w:pPr>
      <w:r>
        <w:t>• Pricing Management: Dynamic pricing, discount management</w:t>
      </w:r>
    </w:p>
    <w:p w:rsidR="003643B0" w:rsidRDefault="00000000">
      <w:pPr>
        <w:pStyle w:val="ListBullet"/>
      </w:pPr>
      <w:r>
        <w:t>• Contract Management: Service contracts, warranty management</w:t>
      </w:r>
    </w:p>
    <w:p w:rsidR="003643B0" w:rsidRDefault="00000000">
      <w:pPr>
        <w:pStyle w:val="ListBullet"/>
      </w:pPr>
      <w:r>
        <w:t>• Channel Management: Partner portals, channel analytics</w:t>
      </w:r>
    </w:p>
    <w:p w:rsidR="003643B0" w:rsidRDefault="00000000">
      <w:pPr>
        <w:pStyle w:val="ListBullet"/>
      </w:pPr>
      <w:r>
        <w:t>• Customer Service: Case management, service level agreements</w:t>
      </w:r>
    </w:p>
    <w:p w:rsidR="003643B0" w:rsidRDefault="00000000">
      <w:pPr>
        <w:pStyle w:val="ListBullet"/>
      </w:pPr>
      <w:r>
        <w:t>• Marketing Automation: Campaign management, lead tracking</w:t>
      </w:r>
    </w:p>
    <w:p w:rsidR="003643B0" w:rsidRDefault="003643B0"/>
    <w:p w:rsidR="003643B0" w:rsidRDefault="00000000">
      <w:r>
        <w:t>HUMAN RESOURCES REQUIREMENTS:</w:t>
      </w:r>
    </w:p>
    <w:p w:rsidR="003643B0" w:rsidRDefault="00000000">
      <w:pPr>
        <w:pStyle w:val="ListBullet"/>
      </w:pPr>
      <w:r>
        <w:t>• Human Capital Management: Employee lifecycle management</w:t>
      </w:r>
    </w:p>
    <w:p w:rsidR="003643B0" w:rsidRDefault="00000000">
      <w:pPr>
        <w:pStyle w:val="ListBullet"/>
      </w:pPr>
      <w:r>
        <w:t>• Payroll Processing: Multi-country payroll, tax compliance</w:t>
      </w:r>
    </w:p>
    <w:p w:rsidR="003643B0" w:rsidRDefault="00000000">
      <w:pPr>
        <w:pStyle w:val="ListBullet"/>
      </w:pPr>
      <w:r>
        <w:t>• Time and Attendance: Workforce scheduling, time tracking</w:t>
      </w:r>
    </w:p>
    <w:p w:rsidR="003643B0" w:rsidRDefault="00000000">
      <w:pPr>
        <w:pStyle w:val="ListBullet"/>
      </w:pPr>
      <w:r>
        <w:t>• Performance Management: Goal setting, performance reviews</w:t>
      </w:r>
    </w:p>
    <w:p w:rsidR="003643B0" w:rsidRDefault="00000000">
      <w:pPr>
        <w:pStyle w:val="ListBullet"/>
      </w:pPr>
      <w:r>
        <w:t>• Learning Management: Training programs, certification tracking</w:t>
      </w:r>
    </w:p>
    <w:p w:rsidR="003643B0" w:rsidRDefault="00000000">
      <w:pPr>
        <w:pStyle w:val="ListBullet"/>
      </w:pPr>
      <w:r>
        <w:t>• Talent Acquisition: Recruitment, onboarding processes</w:t>
      </w:r>
    </w:p>
    <w:p w:rsidR="003643B0" w:rsidRDefault="00000000">
      <w:pPr>
        <w:pStyle w:val="ListBullet"/>
      </w:pPr>
      <w:r>
        <w:t>• Benefits Administration: Health benefits, retirement planning</w:t>
      </w:r>
    </w:p>
    <w:p w:rsidR="003643B0" w:rsidRDefault="003643B0"/>
    <w:p w:rsidR="003643B0" w:rsidRDefault="00000000">
      <w:r>
        <w:lastRenderedPageBreak/>
        <w:t>TECHNICAL REQUIREMENTS:</w:t>
      </w:r>
    </w:p>
    <w:p w:rsidR="003643B0" w:rsidRDefault="003643B0"/>
    <w:p w:rsidR="003643B0" w:rsidRDefault="00000000">
      <w:r>
        <w:t>INTEGRATION REQUIREMENTS:</w:t>
      </w:r>
    </w:p>
    <w:p w:rsidR="003643B0" w:rsidRDefault="00000000">
      <w:pPr>
        <w:pStyle w:val="ListBullet"/>
      </w:pPr>
      <w:r>
        <w:t>• Legacy System Integration: 15 existing systems requiring integration</w:t>
      </w:r>
    </w:p>
    <w:p w:rsidR="003643B0" w:rsidRDefault="00000000">
      <w:pPr>
        <w:pStyle w:val="ListBullet"/>
      </w:pPr>
      <w:r>
        <w:t>• Third-party Applications: CRM, e-commerce, business intelligence</w:t>
      </w:r>
    </w:p>
    <w:p w:rsidR="003643B0" w:rsidRDefault="00000000">
      <w:pPr>
        <w:pStyle w:val="ListBullet"/>
      </w:pPr>
      <w:r>
        <w:t>• Data Migration: 10TB of historical data across multiple systems</w:t>
      </w:r>
    </w:p>
    <w:p w:rsidR="003643B0" w:rsidRDefault="00000000">
      <w:pPr>
        <w:pStyle w:val="ListBullet"/>
      </w:pPr>
      <w:r>
        <w:t>• API Requirements: RESTful APIs for real-time integration</w:t>
      </w:r>
    </w:p>
    <w:p w:rsidR="003643B0" w:rsidRDefault="00000000">
      <w:pPr>
        <w:pStyle w:val="ListBullet"/>
      </w:pPr>
      <w:r>
        <w:t>• EDI Capabilities: Electronic data interchange with partners</w:t>
      </w:r>
    </w:p>
    <w:p w:rsidR="003643B0" w:rsidRDefault="003643B0"/>
    <w:p w:rsidR="003643B0" w:rsidRDefault="00000000">
      <w:r>
        <w:t>PERFORMANCE REQUIREMENTS:</w:t>
      </w:r>
    </w:p>
    <w:p w:rsidR="003643B0" w:rsidRDefault="00000000">
      <w:pPr>
        <w:pStyle w:val="ListBullet"/>
      </w:pPr>
      <w:r>
        <w:t>• User Capacity: Support for 2,500 concurrent users</w:t>
      </w:r>
    </w:p>
    <w:p w:rsidR="003643B0" w:rsidRDefault="00000000">
      <w:pPr>
        <w:pStyle w:val="ListBullet"/>
      </w:pPr>
      <w:r>
        <w:t>• Transaction Volume: 1M transactions per day peak capacity</w:t>
      </w:r>
    </w:p>
    <w:p w:rsidR="003643B0" w:rsidRDefault="00000000">
      <w:pPr>
        <w:pStyle w:val="ListBullet"/>
      </w:pPr>
      <w:r>
        <w:t>• Response Time: &lt;3 seconds for 95% of user transactions</w:t>
      </w:r>
    </w:p>
    <w:p w:rsidR="003643B0" w:rsidRDefault="00000000">
      <w:pPr>
        <w:pStyle w:val="ListBullet"/>
      </w:pPr>
      <w:r>
        <w:t>• Availability: 99.5% uptime with planned maintenance windows</w:t>
      </w:r>
    </w:p>
    <w:p w:rsidR="003643B0" w:rsidRDefault="00000000">
      <w:pPr>
        <w:pStyle w:val="ListBullet"/>
      </w:pPr>
      <w:r>
        <w:t>• Scalability: 50% growth capacity over 5-year period</w:t>
      </w:r>
    </w:p>
    <w:p w:rsidR="003643B0" w:rsidRDefault="003643B0"/>
    <w:p w:rsidR="003643B0" w:rsidRDefault="00000000">
      <w:r>
        <w:t>SECURITY AND COMPLIANCE REQUIREMENTS:</w:t>
      </w:r>
    </w:p>
    <w:p w:rsidR="003643B0" w:rsidRDefault="00000000">
      <w:pPr>
        <w:pStyle w:val="ListBullet"/>
      </w:pPr>
      <w:r>
        <w:t>• Role-based Security: Granular access controls and segregation of duties</w:t>
      </w:r>
    </w:p>
    <w:p w:rsidR="003643B0" w:rsidRDefault="00000000">
      <w:pPr>
        <w:pStyle w:val="ListBullet"/>
      </w:pPr>
      <w:r>
        <w:t>• Audit Trail: Comprehensive audit logging for all transactions</w:t>
      </w:r>
    </w:p>
    <w:p w:rsidR="003643B0" w:rsidRDefault="00000000">
      <w:pPr>
        <w:pStyle w:val="ListBullet"/>
      </w:pPr>
      <w:r>
        <w:t>• Data Privacy: GDPR, CCPA compliance for personal data</w:t>
      </w:r>
    </w:p>
    <w:p w:rsidR="003643B0" w:rsidRDefault="00000000">
      <w:pPr>
        <w:pStyle w:val="ListBullet"/>
      </w:pPr>
      <w:r>
        <w:t>• Financial Compliance: SOX, GAAP, IFRS reporting requirements</w:t>
      </w:r>
    </w:p>
    <w:p w:rsidR="003643B0" w:rsidRDefault="00000000">
      <w:pPr>
        <w:pStyle w:val="ListBullet"/>
      </w:pPr>
      <w:r>
        <w:t>• Industry Compliance: FDA, ISO standards for manufacturing</w:t>
      </w:r>
    </w:p>
    <w:p w:rsidR="003643B0" w:rsidRDefault="003643B0"/>
    <w:p w:rsidR="003643B0" w:rsidRDefault="00000000">
      <w:r>
        <w:t>REPORTING AND ANALYTICS REQUIREMENTS:</w:t>
      </w:r>
    </w:p>
    <w:p w:rsidR="003643B0" w:rsidRDefault="00000000">
      <w:pPr>
        <w:pStyle w:val="ListBullet"/>
      </w:pPr>
      <w:r>
        <w:t>• Financial Reporting: Standard and custom financial reports</w:t>
      </w:r>
    </w:p>
    <w:p w:rsidR="003643B0" w:rsidRDefault="00000000">
      <w:pPr>
        <w:pStyle w:val="ListBullet"/>
      </w:pPr>
      <w:r>
        <w:t>• Operational Reporting: KPI dashboards, performance metrics</w:t>
      </w:r>
    </w:p>
    <w:p w:rsidR="003643B0" w:rsidRDefault="00000000">
      <w:pPr>
        <w:pStyle w:val="ListBullet"/>
      </w:pPr>
      <w:r>
        <w:t>• Finance Reporting: Automated compliance reporting</w:t>
      </w:r>
    </w:p>
    <w:p w:rsidR="003643B0" w:rsidRDefault="00000000">
      <w:pPr>
        <w:pStyle w:val="ListBullet"/>
      </w:pPr>
      <w:r>
        <w:t>• Business Intelligence: Advanced analytics, predictive insights</w:t>
      </w:r>
    </w:p>
    <w:p w:rsidR="003643B0" w:rsidRDefault="00000000">
      <w:pPr>
        <w:pStyle w:val="ListBullet"/>
      </w:pPr>
      <w:r>
        <w:t>• Self-service Analytics: User-friendly reporting tools</w:t>
      </w:r>
    </w:p>
    <w:p w:rsidR="003643B0" w:rsidRDefault="00000000">
      <w:pPr>
        <w:pStyle w:val="Heading1"/>
      </w:pPr>
      <w:r>
        <w:t>3. Banking SOLUTION EVALUATION</w:t>
      </w:r>
    </w:p>
    <w:p w:rsidR="003643B0" w:rsidRDefault="00000000">
      <w:r>
        <w:t>COMPREHENSIVE Banking SOLUTION ANALYSIS:</w:t>
      </w:r>
    </w:p>
    <w:p w:rsidR="003643B0" w:rsidRDefault="003643B0"/>
    <w:p w:rsidR="003643B0" w:rsidRDefault="00000000">
      <w:r>
        <w:t>Banking VENDOR EVALUATION:</w:t>
      </w:r>
    </w:p>
    <w:p w:rsidR="003643B0" w:rsidRDefault="003643B0"/>
    <w:p w:rsidR="003643B0" w:rsidRDefault="00000000">
      <w:r>
        <w:t>SAP S/4HANA ASSESSMENT:</w:t>
      </w:r>
    </w:p>
    <w:p w:rsidR="003643B0" w:rsidRDefault="00000000">
      <w:pPr>
        <w:pStyle w:val="ListBullet"/>
      </w:pPr>
      <w:r>
        <w:t>• Overall Fit Score: 78% (Recommended Solution)</w:t>
      </w:r>
    </w:p>
    <w:p w:rsidR="003643B0" w:rsidRDefault="00000000">
      <w:pPr>
        <w:pStyle w:val="ListBullet"/>
      </w:pPr>
      <w:r>
        <w:t>• Financial Management: 85% fit (Strong alignment)</w:t>
      </w:r>
    </w:p>
    <w:p w:rsidR="003643B0" w:rsidRDefault="00000000">
      <w:pPr>
        <w:pStyle w:val="ListBullet"/>
      </w:pPr>
      <w:r>
        <w:t>• Supply Chain Management: 82% fit (Good alignment)</w:t>
      </w:r>
    </w:p>
    <w:p w:rsidR="003643B0" w:rsidRDefault="00000000">
      <w:pPr>
        <w:pStyle w:val="ListBullet"/>
      </w:pPr>
      <w:r>
        <w:t>• Sales and CRM: 75% fit (Acceptable with configuration)</w:t>
      </w:r>
    </w:p>
    <w:p w:rsidR="003643B0" w:rsidRDefault="00000000">
      <w:pPr>
        <w:pStyle w:val="ListBullet"/>
      </w:pPr>
      <w:r>
        <w:t>• Human Resources: 70% fit (Requires SuccessFactors integration)</w:t>
      </w:r>
    </w:p>
    <w:p w:rsidR="003643B0" w:rsidRDefault="00000000">
      <w:pPr>
        <w:pStyle w:val="ListBullet"/>
      </w:pPr>
      <w:r>
        <w:t>• Technical Architecture: 90% fit (Excellent cloud-native platform)</w:t>
      </w:r>
    </w:p>
    <w:p w:rsidR="003643B0" w:rsidRDefault="003643B0"/>
    <w:p w:rsidR="003643B0" w:rsidRDefault="00000000">
      <w:r>
        <w:t>ORACLE CLOUD Banking ASSESSMENT:</w:t>
      </w:r>
    </w:p>
    <w:p w:rsidR="003643B0" w:rsidRDefault="00000000">
      <w:pPr>
        <w:pStyle w:val="ListBullet"/>
      </w:pPr>
      <w:r>
        <w:t>• Overall Fit Score: 72% (Alternative Option)</w:t>
      </w:r>
    </w:p>
    <w:p w:rsidR="003643B0" w:rsidRDefault="00000000">
      <w:pPr>
        <w:pStyle w:val="ListBullet"/>
      </w:pPr>
      <w:r>
        <w:t>• Financial Management: 80% fit (Good alignment)</w:t>
      </w:r>
    </w:p>
    <w:p w:rsidR="003643B0" w:rsidRDefault="00000000">
      <w:pPr>
        <w:pStyle w:val="ListBullet"/>
      </w:pPr>
      <w:r>
        <w:t>• Supply Chain Management: 78% fit (Good alignment)</w:t>
      </w:r>
    </w:p>
    <w:p w:rsidR="003643B0" w:rsidRDefault="00000000">
      <w:pPr>
        <w:pStyle w:val="ListBullet"/>
      </w:pPr>
      <w:r>
        <w:t>• Sales and CRM: 68% fit (Moderate alignment)</w:t>
      </w:r>
    </w:p>
    <w:p w:rsidR="003643B0" w:rsidRDefault="00000000">
      <w:pPr>
        <w:pStyle w:val="ListBullet"/>
      </w:pPr>
      <w:r>
        <w:t>• Human Resources: 75% fit (Good HCM capabilities)</w:t>
      </w:r>
    </w:p>
    <w:p w:rsidR="003643B0" w:rsidRDefault="00000000">
      <w:pPr>
        <w:pStyle w:val="ListBullet"/>
      </w:pPr>
      <w:r>
        <w:t>• Technical Architecture: 85% fit (Strong cloud platform)</w:t>
      </w:r>
    </w:p>
    <w:p w:rsidR="003643B0" w:rsidRDefault="003643B0"/>
    <w:p w:rsidR="003643B0" w:rsidRDefault="00000000">
      <w:r>
        <w:t>MICROSOFT DYNAMICS 365 ASSESSMENT:</w:t>
      </w:r>
    </w:p>
    <w:p w:rsidR="003643B0" w:rsidRDefault="00000000">
      <w:pPr>
        <w:pStyle w:val="ListBullet"/>
      </w:pPr>
      <w:r>
        <w:t>• Overall Fit Score: 65% (Lower Priority Option)</w:t>
      </w:r>
    </w:p>
    <w:p w:rsidR="003643B0" w:rsidRDefault="00000000">
      <w:pPr>
        <w:pStyle w:val="ListBullet"/>
      </w:pPr>
      <w:r>
        <w:t>• Financial Management: 70% fit (Adequate alignment)</w:t>
      </w:r>
    </w:p>
    <w:p w:rsidR="003643B0" w:rsidRDefault="00000000">
      <w:pPr>
        <w:pStyle w:val="ListBullet"/>
      </w:pPr>
      <w:r>
        <w:t>• Supply Chain Management: 60% fit (Limited functionality)</w:t>
      </w:r>
    </w:p>
    <w:p w:rsidR="003643B0" w:rsidRDefault="00000000">
      <w:pPr>
        <w:pStyle w:val="ListBullet"/>
      </w:pPr>
      <w:r>
        <w:t>• Sales and CRM: 80% fit (Strong CRM integration)</w:t>
      </w:r>
    </w:p>
    <w:p w:rsidR="003643B0" w:rsidRDefault="00000000">
      <w:pPr>
        <w:pStyle w:val="ListBullet"/>
      </w:pPr>
      <w:r>
        <w:t>• Human Resources: 65% fit (Basic HR capabilities)</w:t>
      </w:r>
    </w:p>
    <w:p w:rsidR="003643B0" w:rsidRDefault="00000000">
      <w:pPr>
        <w:pStyle w:val="ListBullet"/>
      </w:pPr>
      <w:r>
        <w:t>• Technical Architecture: 75% fit (Good Microsoft integration)</w:t>
      </w:r>
    </w:p>
    <w:p w:rsidR="003643B0" w:rsidRDefault="003643B0"/>
    <w:p w:rsidR="003643B0" w:rsidRDefault="00000000">
      <w:r>
        <w:t>WORKDAY ASSESSMENT:</w:t>
      </w:r>
    </w:p>
    <w:p w:rsidR="003643B0" w:rsidRDefault="00000000">
      <w:pPr>
        <w:pStyle w:val="ListBullet"/>
      </w:pPr>
      <w:r>
        <w:t>• Overall Fit Score: 45% (Not Recommended for Full Banking)</w:t>
      </w:r>
    </w:p>
    <w:p w:rsidR="003643B0" w:rsidRDefault="00000000">
      <w:pPr>
        <w:pStyle w:val="ListBullet"/>
      </w:pPr>
      <w:r>
        <w:t>• Financial Management: 60% fit (Limited financial capabilities)</w:t>
      </w:r>
    </w:p>
    <w:p w:rsidR="003643B0" w:rsidRDefault="00000000">
      <w:pPr>
        <w:pStyle w:val="ListBullet"/>
      </w:pPr>
      <w:r>
        <w:t>• Supply Chain Management: 20% fit (Minimal SCM functionality)</w:t>
      </w:r>
    </w:p>
    <w:p w:rsidR="003643B0" w:rsidRDefault="00000000">
      <w:pPr>
        <w:pStyle w:val="ListBullet"/>
      </w:pPr>
      <w:r>
        <w:t>• Sales and CRM: 30% fit (Limited sales capabilities)</w:t>
      </w:r>
    </w:p>
    <w:p w:rsidR="003643B0" w:rsidRDefault="00000000">
      <w:pPr>
        <w:pStyle w:val="ListBullet"/>
      </w:pPr>
      <w:r>
        <w:t>• Human Resources: 90% fit (Excellent HCM platform)</w:t>
      </w:r>
    </w:p>
    <w:p w:rsidR="003643B0" w:rsidRDefault="00000000">
      <w:pPr>
        <w:pStyle w:val="ListBullet"/>
      </w:pPr>
      <w:r>
        <w:t>• Technical Architecture: 80% fit (Strong cloud architecture)</w:t>
      </w:r>
    </w:p>
    <w:p w:rsidR="003643B0" w:rsidRDefault="003643B0"/>
    <w:p w:rsidR="003643B0" w:rsidRDefault="00000000">
      <w:r>
        <w:lastRenderedPageBreak/>
        <w:t>RECOMMENDED SOLUTION: SAP S/4HANA</w:t>
      </w:r>
    </w:p>
    <w:p w:rsidR="003643B0" w:rsidRDefault="003643B0"/>
    <w:p w:rsidR="003643B0" w:rsidRDefault="00000000">
      <w:r>
        <w:t>SOLUTION RATIONALE:</w:t>
      </w:r>
    </w:p>
    <w:p w:rsidR="003643B0" w:rsidRDefault="00000000">
      <w:r>
        <w:t>SAP S/4HANA emerges as the recommended solution based on comprehensive evaluation:</w:t>
      </w:r>
    </w:p>
    <w:p w:rsidR="003643B0" w:rsidRDefault="003643B0"/>
    <w:p w:rsidR="003643B0" w:rsidRDefault="00000000">
      <w:r>
        <w:t>STRENGTHS:</w:t>
      </w:r>
    </w:p>
    <w:p w:rsidR="003643B0" w:rsidRDefault="00000000">
      <w:pPr>
        <w:pStyle w:val="ListBullet"/>
      </w:pPr>
      <w:r>
        <w:t>• Comprehensive functionality across all business areas</w:t>
      </w:r>
    </w:p>
    <w:p w:rsidR="003643B0" w:rsidRDefault="00000000">
      <w:pPr>
        <w:pStyle w:val="ListBullet"/>
      </w:pPr>
      <w:r>
        <w:t>• Strong financial management and reporting capabilities</w:t>
      </w:r>
    </w:p>
    <w:p w:rsidR="003643B0" w:rsidRDefault="00000000">
      <w:pPr>
        <w:pStyle w:val="ListBullet"/>
      </w:pPr>
      <w:r>
        <w:t>• Advanced supply chain and manufacturing features</w:t>
      </w:r>
    </w:p>
    <w:p w:rsidR="003643B0" w:rsidRDefault="00000000">
      <w:pPr>
        <w:pStyle w:val="ListBullet"/>
      </w:pPr>
      <w:r>
        <w:t>• Robust integration and customization framework</w:t>
      </w:r>
    </w:p>
    <w:p w:rsidR="003643B0" w:rsidRDefault="00000000">
      <w:pPr>
        <w:pStyle w:val="ListBullet"/>
      </w:pPr>
      <w:r>
        <w:t>• Proven scalability for enterprise implementations</w:t>
      </w:r>
    </w:p>
    <w:p w:rsidR="003643B0" w:rsidRDefault="00000000">
      <w:pPr>
        <w:pStyle w:val="ListBullet"/>
      </w:pPr>
      <w:r>
        <w:t>• Strong vendor support and ecosystem</w:t>
      </w:r>
    </w:p>
    <w:p w:rsidR="003643B0" w:rsidRDefault="003643B0"/>
    <w:p w:rsidR="003643B0" w:rsidRDefault="00000000">
      <w:r>
        <w:t>AREAS REQUIRING ATTENTION:</w:t>
      </w:r>
    </w:p>
    <w:p w:rsidR="003643B0" w:rsidRDefault="00000000">
      <w:pPr>
        <w:pStyle w:val="ListBullet"/>
      </w:pPr>
      <w:r>
        <w:t>• Human Resources functionality requires SuccessFactors integration</w:t>
      </w:r>
    </w:p>
    <w:p w:rsidR="003643B0" w:rsidRDefault="00000000">
      <w:pPr>
        <w:pStyle w:val="ListBullet"/>
      </w:pPr>
      <w:r>
        <w:t>• Sales and CRM capabilities need configuration and enhancement</w:t>
      </w:r>
    </w:p>
    <w:p w:rsidR="003643B0" w:rsidRDefault="00000000">
      <w:pPr>
        <w:pStyle w:val="ListBullet"/>
      </w:pPr>
      <w:r>
        <w:t>• User experience requires modernization and training</w:t>
      </w:r>
    </w:p>
    <w:p w:rsidR="003643B0" w:rsidRDefault="00000000">
      <w:pPr>
        <w:pStyle w:val="ListBullet"/>
      </w:pPr>
      <w:r>
        <w:t>• Integration complexity requires careful planning and execution</w:t>
      </w:r>
    </w:p>
    <w:p w:rsidR="003643B0" w:rsidRDefault="003643B0"/>
    <w:p w:rsidR="003643B0" w:rsidRDefault="00000000">
      <w:r>
        <w:t>IMPLEMENTATION APPROACH:</w:t>
      </w:r>
    </w:p>
    <w:p w:rsidR="003643B0" w:rsidRDefault="00000000">
      <w:pPr>
        <w:pStyle w:val="ListBullet"/>
      </w:pPr>
      <w:r>
        <w:t>• Phased implementation over 18 months</w:t>
      </w:r>
    </w:p>
    <w:p w:rsidR="003643B0" w:rsidRDefault="00000000">
      <w:pPr>
        <w:pStyle w:val="ListBullet"/>
      </w:pPr>
      <w:r>
        <w:t>• Business process reengineering for optimal fit</w:t>
      </w:r>
    </w:p>
    <w:p w:rsidR="003643B0" w:rsidRDefault="00000000">
      <w:pPr>
        <w:pStyle w:val="ListBullet"/>
      </w:pPr>
      <w:r>
        <w:t>• Strategic customizations for unique requirements</w:t>
      </w:r>
    </w:p>
    <w:p w:rsidR="003643B0" w:rsidRDefault="00000000">
      <w:pPr>
        <w:pStyle w:val="ListBullet"/>
      </w:pPr>
      <w:r>
        <w:t>• Comprehensive change management and training</w:t>
      </w:r>
    </w:p>
    <w:p w:rsidR="003643B0" w:rsidRDefault="00000000">
      <w:pPr>
        <w:pStyle w:val="ListBullet"/>
      </w:pPr>
      <w:r>
        <w:t>• Integration with existing systems and third-party applications</w:t>
      </w:r>
    </w:p>
    <w:p w:rsidR="003643B0" w:rsidRDefault="003643B0"/>
    <w:p w:rsidR="003643B0" w:rsidRDefault="00000000">
      <w:r>
        <w:t>TOTAL COST OF OWNERSHIP:</w:t>
      </w:r>
    </w:p>
    <w:p w:rsidR="003643B0" w:rsidRDefault="00000000">
      <w:pPr>
        <w:pStyle w:val="ListBullet"/>
      </w:pPr>
      <w:r>
        <w:t>• Software Licensing: $2.5M (3-year subscription)</w:t>
      </w:r>
    </w:p>
    <w:p w:rsidR="003643B0" w:rsidRDefault="00000000">
      <w:pPr>
        <w:pStyle w:val="ListBullet"/>
      </w:pPr>
      <w:r>
        <w:t>• Implementation Services: $3.2M (consulting and development)</w:t>
      </w:r>
    </w:p>
    <w:p w:rsidR="003643B0" w:rsidRDefault="00000000">
      <w:pPr>
        <w:pStyle w:val="ListBullet"/>
      </w:pPr>
      <w:r>
        <w:t>• Infrastructure: $800K (cloud hosting and integration)</w:t>
      </w:r>
    </w:p>
    <w:p w:rsidR="003643B0" w:rsidRDefault="00000000">
      <w:pPr>
        <w:pStyle w:val="ListBullet"/>
      </w:pPr>
      <w:r>
        <w:t>• Training and Change Management: $600K</w:t>
      </w:r>
    </w:p>
    <w:p w:rsidR="003643B0" w:rsidRDefault="00000000">
      <w:pPr>
        <w:pStyle w:val="ListBullet"/>
      </w:pPr>
      <w:r>
        <w:t>• Ongoing Support: $500K annually</w:t>
      </w:r>
    </w:p>
    <w:p w:rsidR="003643B0" w:rsidRDefault="00000000">
      <w:pPr>
        <w:pStyle w:val="ListBullet"/>
      </w:pPr>
      <w:r>
        <w:lastRenderedPageBreak/>
        <w:t>• Total 3-Year TCO: $8.6M</w:t>
      </w:r>
    </w:p>
    <w:p w:rsidR="003643B0" w:rsidRDefault="00000000">
      <w:pPr>
        <w:pStyle w:val="Heading1"/>
      </w:pPr>
      <w:r>
        <w:t>4. FIT-GAP ANALYSIS BY MODULE</w:t>
      </w:r>
    </w:p>
    <w:p w:rsidR="003643B0" w:rsidRDefault="00000000">
      <w:r>
        <w:t>DETAILED MODULE-BY-MODULE FIT-GAP ANALYSIS:</w:t>
      </w:r>
    </w:p>
    <w:p w:rsidR="003643B0" w:rsidRDefault="003643B0"/>
    <w:p w:rsidR="003643B0" w:rsidRDefault="00000000">
      <w:r>
        <w:t>FINANCIAL MANAGEMENT MODULE:</w:t>
      </w:r>
    </w:p>
    <w:p w:rsidR="003643B0" w:rsidRDefault="003643B0"/>
    <w:p w:rsidR="003643B0" w:rsidRDefault="00000000">
      <w:r>
        <w:t>GENERAL LEDGER:</w:t>
      </w:r>
    </w:p>
    <w:p w:rsidR="003643B0" w:rsidRDefault="00000000">
      <w:pPr>
        <w:pStyle w:val="ListBullet"/>
      </w:pPr>
      <w:r>
        <w:t>• Fit Score: 90% (Excellent alignment)</w:t>
      </w:r>
    </w:p>
    <w:p w:rsidR="003643B0" w:rsidRDefault="00000000">
      <w:pPr>
        <w:pStyle w:val="ListBullet"/>
      </w:pPr>
      <w:r>
        <w:t>• Standard Functionality: Multi-currency, multi-company consolidation</w:t>
      </w:r>
    </w:p>
    <w:p w:rsidR="003643B0" w:rsidRDefault="00000000">
      <w:pPr>
        <w:pStyle w:val="ListBullet"/>
      </w:pPr>
      <w:r>
        <w:t>• Configuration Needed: Chart of accounts structure, reporting hierarchies</w:t>
      </w:r>
    </w:p>
    <w:p w:rsidR="003643B0" w:rsidRDefault="00000000">
      <w:pPr>
        <w:pStyle w:val="ListBullet"/>
      </w:pPr>
      <w:r>
        <w:t>• Gaps Identified: Custom allocation rules for overhead distribution</w:t>
      </w:r>
    </w:p>
    <w:p w:rsidR="003643B0" w:rsidRDefault="00000000">
      <w:pPr>
        <w:pStyle w:val="ListBullet"/>
      </w:pPr>
      <w:r>
        <w:t>• Recommendation: Proceed with standard functionality plus configuration</w:t>
      </w:r>
    </w:p>
    <w:p w:rsidR="003643B0" w:rsidRDefault="003643B0"/>
    <w:p w:rsidR="003643B0" w:rsidRDefault="00000000">
      <w:r>
        <w:t>ACCOUNTS PAYABLE:</w:t>
      </w:r>
    </w:p>
    <w:p w:rsidR="003643B0" w:rsidRDefault="00000000">
      <w:pPr>
        <w:pStyle w:val="ListBullet"/>
      </w:pPr>
      <w:r>
        <w:t>• Fit Score: 85% (Good alignment)</w:t>
      </w:r>
    </w:p>
    <w:p w:rsidR="003643B0" w:rsidRDefault="00000000">
      <w:pPr>
        <w:pStyle w:val="ListBullet"/>
      </w:pPr>
      <w:r>
        <w:t>• Standard Functionality: Invoice processing, vendor management, payments</w:t>
      </w:r>
    </w:p>
    <w:p w:rsidR="003643B0" w:rsidRDefault="00000000">
      <w:pPr>
        <w:pStyle w:val="ListBullet"/>
      </w:pPr>
      <w:r>
        <w:t>• Configuration Needed: Approval workflows, payment terms, vendor categories</w:t>
      </w:r>
    </w:p>
    <w:p w:rsidR="003643B0" w:rsidRDefault="00000000">
      <w:pPr>
        <w:pStyle w:val="ListBullet"/>
      </w:pPr>
      <w:r>
        <w:t>• Gaps Identified: Custom invoice matching rules for construction industry</w:t>
      </w:r>
    </w:p>
    <w:p w:rsidR="003643B0" w:rsidRDefault="00000000">
      <w:pPr>
        <w:pStyle w:val="ListBullet"/>
      </w:pPr>
      <w:r>
        <w:t>• Recommendation: Standard functionality with industry-specific configuration</w:t>
      </w:r>
    </w:p>
    <w:p w:rsidR="003643B0" w:rsidRDefault="003643B0"/>
    <w:p w:rsidR="003643B0" w:rsidRDefault="00000000">
      <w:r>
        <w:t>ACCOUNTS RECEIVABLE:</w:t>
      </w:r>
    </w:p>
    <w:p w:rsidR="003643B0" w:rsidRDefault="00000000">
      <w:pPr>
        <w:pStyle w:val="ListBullet"/>
      </w:pPr>
      <w:r>
        <w:t>• Fit Score: 80% (Good alignment)</w:t>
      </w:r>
    </w:p>
    <w:p w:rsidR="003643B0" w:rsidRDefault="00000000">
      <w:pPr>
        <w:pStyle w:val="ListBullet"/>
      </w:pPr>
      <w:r>
        <w:t>• Standard Functionality: Customer billing, collections, credit management</w:t>
      </w:r>
    </w:p>
    <w:p w:rsidR="003643B0" w:rsidRDefault="00000000">
      <w:pPr>
        <w:pStyle w:val="ListBullet"/>
      </w:pPr>
      <w:r>
        <w:t>• Configuration Needed: Billing cycles, collection strategies, credit policies</w:t>
      </w:r>
    </w:p>
    <w:p w:rsidR="003643B0" w:rsidRDefault="00000000">
      <w:pPr>
        <w:pStyle w:val="ListBullet"/>
      </w:pPr>
      <w:r>
        <w:t>• Gaps Identified: Complex project billing for professional services</w:t>
      </w:r>
    </w:p>
    <w:p w:rsidR="003643B0" w:rsidRDefault="00000000">
      <w:pPr>
        <w:pStyle w:val="ListBullet"/>
      </w:pPr>
      <w:r>
        <w:t>• Recommendation: Standard functionality with custom billing enhancement</w:t>
      </w:r>
    </w:p>
    <w:p w:rsidR="003643B0" w:rsidRDefault="003643B0"/>
    <w:p w:rsidR="003643B0" w:rsidRDefault="00000000">
      <w:r>
        <w:t>FIXED ASSETS:</w:t>
      </w:r>
    </w:p>
    <w:p w:rsidR="003643B0" w:rsidRDefault="00000000">
      <w:pPr>
        <w:pStyle w:val="ListBullet"/>
      </w:pPr>
      <w:r>
        <w:t>• Fit Score: 95% (Excellent alignment)</w:t>
      </w:r>
    </w:p>
    <w:p w:rsidR="003643B0" w:rsidRDefault="00000000">
      <w:pPr>
        <w:pStyle w:val="ListBullet"/>
      </w:pPr>
      <w:r>
        <w:t>• Standard Functionality: Asset lifecycle, depreciation, transfers</w:t>
      </w:r>
    </w:p>
    <w:p w:rsidR="003643B0" w:rsidRDefault="00000000">
      <w:pPr>
        <w:pStyle w:val="ListBullet"/>
      </w:pPr>
      <w:r>
        <w:t>• Configuration Needed: Depreciation methods, asset categories</w:t>
      </w:r>
    </w:p>
    <w:p w:rsidR="003643B0" w:rsidRDefault="00000000">
      <w:pPr>
        <w:pStyle w:val="ListBullet"/>
      </w:pPr>
      <w:r>
        <w:lastRenderedPageBreak/>
        <w:t>• Gaps Identified: None - standard functionality meets all requirements</w:t>
      </w:r>
    </w:p>
    <w:p w:rsidR="003643B0" w:rsidRDefault="00000000">
      <w:pPr>
        <w:pStyle w:val="ListBullet"/>
      </w:pPr>
      <w:r>
        <w:t>• Recommendation: Proceed with standard functionality and configuration</w:t>
      </w:r>
    </w:p>
    <w:p w:rsidR="003643B0" w:rsidRDefault="003643B0"/>
    <w:p w:rsidR="003643B0" w:rsidRDefault="00000000">
      <w:r>
        <w:t>SUPPLY CHAIN MANAGEMENT MODULE:</w:t>
      </w:r>
    </w:p>
    <w:p w:rsidR="003643B0" w:rsidRDefault="003643B0"/>
    <w:p w:rsidR="003643B0" w:rsidRDefault="00000000">
      <w:r>
        <w:t>PROCUREMENT:</w:t>
      </w:r>
    </w:p>
    <w:p w:rsidR="003643B0" w:rsidRDefault="00000000">
      <w:pPr>
        <w:pStyle w:val="ListBullet"/>
      </w:pPr>
      <w:r>
        <w:t>• Fit Score: 75% (Acceptable alignment)</w:t>
      </w:r>
    </w:p>
    <w:p w:rsidR="003643B0" w:rsidRDefault="00000000">
      <w:pPr>
        <w:pStyle w:val="ListBullet"/>
      </w:pPr>
      <w:r>
        <w:t>• Standard Functionality: Purchase requisitions, PO management, sourcing</w:t>
      </w:r>
    </w:p>
    <w:p w:rsidR="003643B0" w:rsidRDefault="00000000">
      <w:pPr>
        <w:pStyle w:val="ListBullet"/>
      </w:pPr>
      <w:r>
        <w:t>• Configuration Needed: Approval workflows, supplier evaluation criteria</w:t>
      </w:r>
    </w:p>
    <w:p w:rsidR="003643B0" w:rsidRDefault="00000000">
      <w:pPr>
        <w:pStyle w:val="ListBullet"/>
      </w:pPr>
      <w:r>
        <w:t>• Gaps Identified: Advanced supplier risk assessment and monitoring</w:t>
      </w:r>
    </w:p>
    <w:p w:rsidR="003643B0" w:rsidRDefault="00000000">
      <w:pPr>
        <w:pStyle w:val="ListBullet"/>
      </w:pPr>
      <w:r>
        <w:t>• Recommendation: Standard functionality with custom risk management</w:t>
      </w:r>
    </w:p>
    <w:p w:rsidR="003643B0" w:rsidRDefault="003643B0"/>
    <w:p w:rsidR="003643B0" w:rsidRDefault="00000000">
      <w:r>
        <w:t>INVENTORY MANAGEMENT:</w:t>
      </w:r>
    </w:p>
    <w:p w:rsidR="003643B0" w:rsidRDefault="00000000">
      <w:pPr>
        <w:pStyle w:val="ListBullet"/>
      </w:pPr>
      <w:r>
        <w:t>• Fit Score: 85% (Good alignment)</w:t>
      </w:r>
    </w:p>
    <w:p w:rsidR="003643B0" w:rsidRDefault="00000000">
      <w:pPr>
        <w:pStyle w:val="ListBullet"/>
      </w:pPr>
      <w:r>
        <w:t>• Standard Functionality: Multi-location inventory, cycle counting, ABC analysis</w:t>
      </w:r>
    </w:p>
    <w:p w:rsidR="003643B0" w:rsidRDefault="00000000">
      <w:pPr>
        <w:pStyle w:val="ListBullet"/>
      </w:pPr>
      <w:r>
        <w:t>• Configuration Needed: Warehouse layouts, counting procedures, safety stock</w:t>
      </w:r>
    </w:p>
    <w:p w:rsidR="003643B0" w:rsidRDefault="00000000">
      <w:pPr>
        <w:pStyle w:val="ListBullet"/>
      </w:pPr>
      <w:r>
        <w:t>• Gaps Identified: Advanced demand sensing for seasonal products</w:t>
      </w:r>
    </w:p>
    <w:p w:rsidR="003643B0" w:rsidRDefault="00000000">
      <w:pPr>
        <w:pStyle w:val="ListBullet"/>
      </w:pPr>
      <w:r>
        <w:t>• Recommendation: Standard functionality with demand planning enhancement</w:t>
      </w:r>
    </w:p>
    <w:p w:rsidR="003643B0" w:rsidRDefault="003643B0"/>
    <w:p w:rsidR="003643B0" w:rsidRDefault="00000000">
      <w:r>
        <w:t>WAREHOUSE MANAGEMENT:</w:t>
      </w:r>
    </w:p>
    <w:p w:rsidR="003643B0" w:rsidRDefault="00000000">
      <w:pPr>
        <w:pStyle w:val="ListBullet"/>
      </w:pPr>
      <w:r>
        <w:t>• Fit Score: 70% (Moderate alignment)</w:t>
      </w:r>
    </w:p>
    <w:p w:rsidR="003643B0" w:rsidRDefault="00000000">
      <w:pPr>
        <w:pStyle w:val="ListBullet"/>
      </w:pPr>
      <w:r>
        <w:t>• Standard Functionality: Basic warehousing, pick/pack, shipping</w:t>
      </w:r>
    </w:p>
    <w:p w:rsidR="003643B0" w:rsidRDefault="00000000">
      <w:pPr>
        <w:pStyle w:val="ListBullet"/>
      </w:pPr>
      <w:r>
        <w:t>• Configuration Needed: Warehouse processes, picking strategies</w:t>
      </w:r>
    </w:p>
    <w:p w:rsidR="003643B0" w:rsidRDefault="00000000">
      <w:pPr>
        <w:pStyle w:val="ListBullet"/>
      </w:pPr>
      <w:r>
        <w:t>• Gaps Identified: Advanced labor management and slotting optimization</w:t>
      </w:r>
    </w:p>
    <w:p w:rsidR="003643B0" w:rsidRDefault="00000000">
      <w:pPr>
        <w:pStyle w:val="ListBullet"/>
      </w:pPr>
      <w:r>
        <w:t>• Recommendation: Standard WM with third-party labor management integration</w:t>
      </w:r>
    </w:p>
    <w:p w:rsidR="003643B0" w:rsidRDefault="003643B0"/>
    <w:p w:rsidR="003643B0" w:rsidRDefault="00000000">
      <w:r>
        <w:t>PRODUCTION PLANNING:</w:t>
      </w:r>
    </w:p>
    <w:p w:rsidR="003643B0" w:rsidRDefault="00000000">
      <w:pPr>
        <w:pStyle w:val="ListBullet"/>
      </w:pPr>
      <w:r>
        <w:t>• Fit Score: 80% (Good alignment)</w:t>
      </w:r>
    </w:p>
    <w:p w:rsidR="003643B0" w:rsidRDefault="00000000">
      <w:pPr>
        <w:pStyle w:val="ListBullet"/>
      </w:pPr>
      <w:r>
        <w:t>• Standard Functionality: MRP, capacity planning, shop floor control</w:t>
      </w:r>
    </w:p>
    <w:p w:rsidR="003643B0" w:rsidRDefault="00000000">
      <w:pPr>
        <w:pStyle w:val="ListBullet"/>
      </w:pPr>
      <w:r>
        <w:t>• Configuration Needed: Production routings, work centers, scheduling rules</w:t>
      </w:r>
    </w:p>
    <w:p w:rsidR="003643B0" w:rsidRDefault="00000000">
      <w:pPr>
        <w:pStyle w:val="ListBullet"/>
      </w:pPr>
      <w:r>
        <w:t>• Gaps Identified: Advanced scheduling optimization for complex manufacturing</w:t>
      </w:r>
    </w:p>
    <w:p w:rsidR="003643B0" w:rsidRDefault="00000000">
      <w:pPr>
        <w:pStyle w:val="ListBullet"/>
      </w:pPr>
      <w:r>
        <w:t>• Recommendation: Standard functionality with advanced planning system</w:t>
      </w:r>
    </w:p>
    <w:p w:rsidR="003643B0" w:rsidRDefault="003643B0"/>
    <w:p w:rsidR="003643B0" w:rsidRDefault="00000000">
      <w:r>
        <w:t>SALES AND CUSTOMER MANAGEMENT MODULE:</w:t>
      </w:r>
    </w:p>
    <w:p w:rsidR="003643B0" w:rsidRDefault="003643B0"/>
    <w:p w:rsidR="003643B0" w:rsidRDefault="00000000">
      <w:r>
        <w:t>SALES ORDER MANAGEMENT:</w:t>
      </w:r>
    </w:p>
    <w:p w:rsidR="003643B0" w:rsidRDefault="00000000">
      <w:pPr>
        <w:pStyle w:val="ListBullet"/>
      </w:pPr>
      <w:r>
        <w:t>• Fit Score: 75% (Acceptable alignment)</w:t>
      </w:r>
    </w:p>
    <w:p w:rsidR="003643B0" w:rsidRDefault="00000000">
      <w:pPr>
        <w:pStyle w:val="ListBullet"/>
      </w:pPr>
      <w:r>
        <w:t>• Standard Functionality: Quote-to-cash, order processing, delivery</w:t>
      </w:r>
    </w:p>
    <w:p w:rsidR="003643B0" w:rsidRDefault="00000000">
      <w:pPr>
        <w:pStyle w:val="ListBullet"/>
      </w:pPr>
      <w:r>
        <w:t>• Configuration Needed: Pricing procedures, order types, delivery terms</w:t>
      </w:r>
    </w:p>
    <w:p w:rsidR="003643B0" w:rsidRDefault="00000000">
      <w:pPr>
        <w:pStyle w:val="ListBullet"/>
      </w:pPr>
      <w:r>
        <w:t>• Gaps Identified: Complex configure-to-order product configuration</w:t>
      </w:r>
    </w:p>
    <w:p w:rsidR="003643B0" w:rsidRDefault="00000000">
      <w:pPr>
        <w:pStyle w:val="ListBullet"/>
      </w:pPr>
      <w:r>
        <w:t>• Recommendation: Standard functionality with variant configuration</w:t>
      </w:r>
    </w:p>
    <w:p w:rsidR="003643B0" w:rsidRDefault="003643B0"/>
    <w:p w:rsidR="003643B0" w:rsidRDefault="00000000">
      <w:r>
        <w:t>CUSTOMER RELATIONSHIP MANAGEMENT:</w:t>
      </w:r>
    </w:p>
    <w:p w:rsidR="003643B0" w:rsidRDefault="00000000">
      <w:pPr>
        <w:pStyle w:val="ListBullet"/>
      </w:pPr>
      <w:r>
        <w:t>• Fit Score: 65% (Moderate alignment)</w:t>
      </w:r>
    </w:p>
    <w:p w:rsidR="003643B0" w:rsidRDefault="00000000">
      <w:pPr>
        <w:pStyle w:val="ListBullet"/>
      </w:pPr>
      <w:r>
        <w:t>• Standard Functionality: Basic CRM, contact management, opportunities</w:t>
      </w:r>
    </w:p>
    <w:p w:rsidR="003643B0" w:rsidRDefault="00000000">
      <w:pPr>
        <w:pStyle w:val="ListBullet"/>
      </w:pPr>
      <w:r>
        <w:t>• Configuration Needed: Sales processes, territory management</w:t>
      </w:r>
    </w:p>
    <w:p w:rsidR="003643B0" w:rsidRDefault="00000000">
      <w:pPr>
        <w:pStyle w:val="ListBullet"/>
      </w:pPr>
      <w:r>
        <w:t>• Gaps Identified: Advanced marketing automation and customer analytics</w:t>
      </w:r>
    </w:p>
    <w:p w:rsidR="003643B0" w:rsidRDefault="00000000">
      <w:pPr>
        <w:pStyle w:val="ListBullet"/>
      </w:pPr>
      <w:r>
        <w:t>• Recommendation: Integrate with Salesforce for comprehensive CRM</w:t>
      </w:r>
    </w:p>
    <w:p w:rsidR="003643B0" w:rsidRDefault="003643B0"/>
    <w:p w:rsidR="003643B0" w:rsidRDefault="00000000">
      <w:r>
        <w:t>PRICING MANAGEMENT:</w:t>
      </w:r>
    </w:p>
    <w:p w:rsidR="003643B0" w:rsidRDefault="00000000">
      <w:pPr>
        <w:pStyle w:val="ListBullet"/>
      </w:pPr>
      <w:r>
        <w:t>• Fit Score: 70% (Moderate alignment)</w:t>
      </w:r>
    </w:p>
    <w:p w:rsidR="003643B0" w:rsidRDefault="00000000">
      <w:pPr>
        <w:pStyle w:val="ListBullet"/>
      </w:pPr>
      <w:r>
        <w:t>• Standard Functionality: Basic pricing, discounts, surcharges</w:t>
      </w:r>
    </w:p>
    <w:p w:rsidR="003643B0" w:rsidRDefault="00000000">
      <w:pPr>
        <w:pStyle w:val="ListBullet"/>
      </w:pPr>
      <w:r>
        <w:t>• Configuration Needed: Pricing procedures, condition types</w:t>
      </w:r>
    </w:p>
    <w:p w:rsidR="003643B0" w:rsidRDefault="00000000">
      <w:pPr>
        <w:pStyle w:val="ListBullet"/>
      </w:pPr>
      <w:r>
        <w:t>• Gaps Identified: Dynamic pricing based on market conditions</w:t>
      </w:r>
    </w:p>
    <w:p w:rsidR="003643B0" w:rsidRDefault="00000000">
      <w:pPr>
        <w:pStyle w:val="ListBullet"/>
      </w:pPr>
      <w:r>
        <w:t>• Recommendation: Standard pricing with third-party pricing optimization</w:t>
      </w:r>
    </w:p>
    <w:p w:rsidR="003643B0" w:rsidRDefault="003643B0"/>
    <w:p w:rsidR="003643B0" w:rsidRDefault="00000000">
      <w:r>
        <w:t>HUMAN RESOURCES MODULE:</w:t>
      </w:r>
    </w:p>
    <w:p w:rsidR="003643B0" w:rsidRDefault="003643B0"/>
    <w:p w:rsidR="003643B0" w:rsidRDefault="00000000">
      <w:r>
        <w:t>HUMAN CAPITAL MANAGEMENT:</w:t>
      </w:r>
    </w:p>
    <w:p w:rsidR="003643B0" w:rsidRDefault="00000000">
      <w:pPr>
        <w:pStyle w:val="ListBullet"/>
      </w:pPr>
      <w:r>
        <w:t>• Fit Score: 60% (Requires SuccessFactors)</w:t>
      </w:r>
    </w:p>
    <w:p w:rsidR="003643B0" w:rsidRDefault="00000000">
      <w:pPr>
        <w:pStyle w:val="ListBullet"/>
      </w:pPr>
      <w:r>
        <w:t>• Standard Functionality: Basic employee master, organizational management</w:t>
      </w:r>
    </w:p>
    <w:p w:rsidR="003643B0" w:rsidRDefault="00000000">
      <w:pPr>
        <w:pStyle w:val="ListBullet"/>
      </w:pPr>
      <w:r>
        <w:t>• Configuration Needed: Organizational structure, position management</w:t>
      </w:r>
    </w:p>
    <w:p w:rsidR="003643B0" w:rsidRDefault="00000000">
      <w:pPr>
        <w:pStyle w:val="ListBullet"/>
      </w:pPr>
      <w:r>
        <w:t>• Gaps Identified: Advanced talent management and performance analytics</w:t>
      </w:r>
    </w:p>
    <w:p w:rsidR="003643B0" w:rsidRDefault="00000000">
      <w:pPr>
        <w:pStyle w:val="ListBullet"/>
      </w:pPr>
      <w:r>
        <w:t>• Recommendation: Implement SuccessFactors for comprehensive HCM</w:t>
      </w:r>
    </w:p>
    <w:p w:rsidR="003643B0" w:rsidRDefault="003643B0"/>
    <w:p w:rsidR="003643B0" w:rsidRDefault="00000000">
      <w:r>
        <w:t>PAYROLL PROCESSING:</w:t>
      </w:r>
    </w:p>
    <w:p w:rsidR="003643B0" w:rsidRDefault="00000000">
      <w:pPr>
        <w:pStyle w:val="ListBullet"/>
      </w:pPr>
      <w:r>
        <w:t>• Fit Score: 75% (Acceptable with localization)</w:t>
      </w:r>
    </w:p>
    <w:p w:rsidR="003643B0" w:rsidRDefault="00000000">
      <w:pPr>
        <w:pStyle w:val="ListBullet"/>
      </w:pPr>
      <w:r>
        <w:t>• Standard Functionality: Multi-country payroll, tax calculations</w:t>
      </w:r>
    </w:p>
    <w:p w:rsidR="003643B0" w:rsidRDefault="00000000">
      <w:pPr>
        <w:pStyle w:val="ListBullet"/>
      </w:pPr>
      <w:r>
        <w:t>• Configuration Needed: Pay scales, benefit plans, tax rules</w:t>
      </w:r>
    </w:p>
    <w:p w:rsidR="003643B0" w:rsidRDefault="00000000">
      <w:pPr>
        <w:pStyle w:val="ListBullet"/>
      </w:pPr>
      <w:r>
        <w:t>• Gaps Identified: Complex union rules and collective bargaining</w:t>
      </w:r>
    </w:p>
    <w:p w:rsidR="003643B0" w:rsidRDefault="00000000">
      <w:pPr>
        <w:pStyle w:val="ListBullet"/>
      </w:pPr>
      <w:r>
        <w:t>• Recommendation: Standard payroll with union-specific customizations</w:t>
      </w:r>
    </w:p>
    <w:p w:rsidR="003643B0" w:rsidRDefault="00000000">
      <w:pPr>
        <w:pStyle w:val="Heading1"/>
      </w:pPr>
      <w:r>
        <w:t>5. GAP ANALYSIS AND REMEDIATION STRATEGY</w:t>
      </w:r>
    </w:p>
    <w:p w:rsidR="003643B0" w:rsidRDefault="00000000">
      <w:r>
        <w:t>COMPREHENSIVE GAP REMEDIATION FRAMEWORK:</w:t>
      </w:r>
    </w:p>
    <w:p w:rsidR="003643B0" w:rsidRDefault="003643B0"/>
    <w:p w:rsidR="003643B0" w:rsidRDefault="00000000">
      <w:r>
        <w:t>CRITICAL GAPS REQUIRING CUSTOMIZATION:</w:t>
      </w:r>
    </w:p>
    <w:p w:rsidR="003643B0" w:rsidRDefault="003643B0"/>
    <w:p w:rsidR="003643B0" w:rsidRDefault="00000000">
      <w:r>
        <w:t>GAP 1: ADVANCED SUPPLIER RISK MANAGEMENT</w:t>
      </w:r>
    </w:p>
    <w:p w:rsidR="003643B0" w:rsidRDefault="00000000">
      <w:pPr>
        <w:pStyle w:val="ListBullet"/>
      </w:pPr>
      <w:r>
        <w:t>• Business Impact: High - Critical for supply chain resilience</w:t>
      </w:r>
    </w:p>
    <w:p w:rsidR="003643B0" w:rsidRDefault="00000000">
      <w:pPr>
        <w:pStyle w:val="ListBullet"/>
      </w:pPr>
      <w:r>
        <w:t>• Current State: Manual supplier risk assessment processes</w:t>
      </w:r>
    </w:p>
    <w:p w:rsidR="003643B0" w:rsidRDefault="00000000">
      <w:pPr>
        <w:pStyle w:val="ListBullet"/>
      </w:pPr>
      <w:r>
        <w:t>• Required Functionality: Automated risk scoring, real-time monitoring</w:t>
      </w:r>
    </w:p>
    <w:p w:rsidR="003643B0" w:rsidRDefault="00000000">
      <w:pPr>
        <w:pStyle w:val="ListBullet"/>
      </w:pPr>
      <w:r>
        <w:t>• Remediation Approach: Custom development with third-party risk data</w:t>
      </w:r>
    </w:p>
    <w:p w:rsidR="003643B0" w:rsidRDefault="00000000">
      <w:pPr>
        <w:pStyle w:val="ListBullet"/>
      </w:pPr>
      <w:r>
        <w:t>• Effort Estimate: 200 hours development, $150K cost</w:t>
      </w:r>
    </w:p>
    <w:p w:rsidR="003643B0" w:rsidRDefault="00000000">
      <w:pPr>
        <w:pStyle w:val="ListBullet"/>
      </w:pPr>
      <w:r>
        <w:t>• Timeline: 3 months development and testing</w:t>
      </w:r>
    </w:p>
    <w:p w:rsidR="003643B0" w:rsidRDefault="003643B0"/>
    <w:p w:rsidR="003643B0" w:rsidRDefault="00000000">
      <w:r>
        <w:t>GAP 2: COMPLEX PROJECT BILLING</w:t>
      </w:r>
    </w:p>
    <w:p w:rsidR="003643B0" w:rsidRDefault="00000000">
      <w:pPr>
        <w:pStyle w:val="ListBullet"/>
      </w:pPr>
      <w:r>
        <w:t>• Business Impact: High - Essential for professional services revenue</w:t>
      </w:r>
    </w:p>
    <w:p w:rsidR="003643B0" w:rsidRDefault="00000000">
      <w:pPr>
        <w:pStyle w:val="ListBullet"/>
      </w:pPr>
      <w:r>
        <w:t>• Current State: Manual project billing with multiple rate structures</w:t>
      </w:r>
    </w:p>
    <w:p w:rsidR="003643B0" w:rsidRDefault="00000000">
      <w:pPr>
        <w:pStyle w:val="ListBullet"/>
      </w:pPr>
      <w:r>
        <w:t>• Required Functionality: Automated time-based billing with complex rules</w:t>
      </w:r>
    </w:p>
    <w:p w:rsidR="003643B0" w:rsidRDefault="00000000">
      <w:pPr>
        <w:pStyle w:val="ListBullet"/>
      </w:pPr>
      <w:r>
        <w:t>• Remediation Approach: Custom billing engine with workflow integration</w:t>
      </w:r>
    </w:p>
    <w:p w:rsidR="003643B0" w:rsidRDefault="00000000">
      <w:pPr>
        <w:pStyle w:val="ListBullet"/>
      </w:pPr>
      <w:r>
        <w:t>• Effort Estimate: 300 hours development, $225K cost</w:t>
      </w:r>
    </w:p>
    <w:p w:rsidR="003643B0" w:rsidRDefault="00000000">
      <w:pPr>
        <w:pStyle w:val="ListBullet"/>
      </w:pPr>
      <w:r>
        <w:t>• Timeline: 4 months development and testing</w:t>
      </w:r>
    </w:p>
    <w:p w:rsidR="003643B0" w:rsidRDefault="003643B0"/>
    <w:p w:rsidR="003643B0" w:rsidRDefault="00000000">
      <w:r>
        <w:t>GAP 3: ADVANCED DEMAND SENSING</w:t>
      </w:r>
    </w:p>
    <w:p w:rsidR="003643B0" w:rsidRDefault="00000000">
      <w:pPr>
        <w:pStyle w:val="ListBullet"/>
      </w:pPr>
      <w:r>
        <w:t>• Business Impact: Medium - Improves inventory optimization</w:t>
      </w:r>
    </w:p>
    <w:p w:rsidR="003643B0" w:rsidRDefault="00000000">
      <w:pPr>
        <w:pStyle w:val="ListBullet"/>
      </w:pPr>
      <w:r>
        <w:t>• Current State: Basic forecasting with limited external data</w:t>
      </w:r>
    </w:p>
    <w:p w:rsidR="003643B0" w:rsidRDefault="00000000">
      <w:pPr>
        <w:pStyle w:val="ListBullet"/>
      </w:pPr>
      <w:r>
        <w:t>• Required Functionality: AI-driven demand sensing with external signals</w:t>
      </w:r>
    </w:p>
    <w:p w:rsidR="003643B0" w:rsidRDefault="00000000">
      <w:pPr>
        <w:pStyle w:val="ListBullet"/>
      </w:pPr>
      <w:r>
        <w:lastRenderedPageBreak/>
        <w:t>• Remediation Approach: Integration with third-party demand planning</w:t>
      </w:r>
    </w:p>
    <w:p w:rsidR="003643B0" w:rsidRDefault="00000000">
      <w:pPr>
        <w:pStyle w:val="ListBullet"/>
      </w:pPr>
      <w:r>
        <w:t>• Effort Estimate: 150 hours integration, $100K cost</w:t>
      </w:r>
    </w:p>
    <w:p w:rsidR="003643B0" w:rsidRDefault="00000000">
      <w:pPr>
        <w:pStyle w:val="ListBullet"/>
      </w:pPr>
      <w:r>
        <w:t>• Timeline: 2 months integration and configuration</w:t>
      </w:r>
    </w:p>
    <w:p w:rsidR="003643B0" w:rsidRDefault="003643B0"/>
    <w:p w:rsidR="003643B0" w:rsidRDefault="00000000">
      <w:r>
        <w:t>GAP 4: LABOR MANAGEMENT OPTIMIZATION</w:t>
      </w:r>
    </w:p>
    <w:p w:rsidR="003643B0" w:rsidRDefault="00000000">
      <w:pPr>
        <w:pStyle w:val="ListBullet"/>
      </w:pPr>
      <w:r>
        <w:t>• Business Impact: Medium - Enhances warehouse productivity</w:t>
      </w:r>
    </w:p>
    <w:p w:rsidR="003643B0" w:rsidRDefault="00000000">
      <w:pPr>
        <w:pStyle w:val="ListBullet"/>
      </w:pPr>
      <w:r>
        <w:t>• Current State: Manual labor planning and performance tracking</w:t>
      </w:r>
    </w:p>
    <w:p w:rsidR="003643B0" w:rsidRDefault="00000000">
      <w:pPr>
        <w:pStyle w:val="ListBullet"/>
      </w:pPr>
      <w:r>
        <w:t>• Required Functionality: Automated labor standards and optimization</w:t>
      </w:r>
    </w:p>
    <w:p w:rsidR="003643B0" w:rsidRDefault="00000000">
      <w:pPr>
        <w:pStyle w:val="ListBullet"/>
      </w:pPr>
      <w:r>
        <w:t>• Remediation Approach: Third-party labor management system integration</w:t>
      </w:r>
    </w:p>
    <w:p w:rsidR="003643B0" w:rsidRDefault="00000000">
      <w:pPr>
        <w:pStyle w:val="ListBullet"/>
      </w:pPr>
      <w:r>
        <w:t>• Effort Estimate: 100 hours integration, $75K cost</w:t>
      </w:r>
    </w:p>
    <w:p w:rsidR="003643B0" w:rsidRDefault="00000000">
      <w:pPr>
        <w:pStyle w:val="ListBullet"/>
      </w:pPr>
      <w:r>
        <w:t>• Timeline: 2 months integration and training</w:t>
      </w:r>
    </w:p>
    <w:p w:rsidR="003643B0" w:rsidRDefault="003643B0"/>
    <w:p w:rsidR="003643B0" w:rsidRDefault="00000000">
      <w:r>
        <w:t>GAP 5: DYNAMIC PRICING OPTIMIZATION</w:t>
      </w:r>
    </w:p>
    <w:p w:rsidR="003643B0" w:rsidRDefault="00000000">
      <w:pPr>
        <w:pStyle w:val="ListBullet"/>
      </w:pPr>
      <w:r>
        <w:t>• Business Impact: Medium - Improves pricing competitiveness</w:t>
      </w:r>
    </w:p>
    <w:p w:rsidR="003643B0" w:rsidRDefault="00000000">
      <w:pPr>
        <w:pStyle w:val="ListBullet"/>
      </w:pPr>
      <w:r>
        <w:t>• Current State: Static pricing with manual adjustments</w:t>
      </w:r>
    </w:p>
    <w:p w:rsidR="003643B0" w:rsidRDefault="00000000">
      <w:pPr>
        <w:pStyle w:val="ListBullet"/>
      </w:pPr>
      <w:r>
        <w:t>• Required Functionality: Real-time pricing based on market conditions</w:t>
      </w:r>
    </w:p>
    <w:p w:rsidR="003643B0" w:rsidRDefault="00000000">
      <w:pPr>
        <w:pStyle w:val="ListBullet"/>
      </w:pPr>
      <w:r>
        <w:t>• Remediation Approach: Third-party pricing engine integration</w:t>
      </w:r>
    </w:p>
    <w:p w:rsidR="003643B0" w:rsidRDefault="00000000">
      <w:pPr>
        <w:pStyle w:val="ListBullet"/>
      </w:pPr>
      <w:r>
        <w:t>• Effort Estimate: 120 hours integration, $90K cost</w:t>
      </w:r>
    </w:p>
    <w:p w:rsidR="003643B0" w:rsidRDefault="00000000">
      <w:pPr>
        <w:pStyle w:val="ListBullet"/>
      </w:pPr>
      <w:r>
        <w:t>• Timeline: 2 months integration and configuration</w:t>
      </w:r>
    </w:p>
    <w:p w:rsidR="003643B0" w:rsidRDefault="003643B0"/>
    <w:p w:rsidR="003643B0" w:rsidRDefault="00000000">
      <w:r>
        <w:t>CONFIGURATION REQUIREMENTS:</w:t>
      </w:r>
    </w:p>
    <w:p w:rsidR="003643B0" w:rsidRDefault="003643B0"/>
    <w:p w:rsidR="003643B0" w:rsidRDefault="00000000">
      <w:r>
        <w:t>HIGH-PRIORITY CONFIGURATIONS:</w:t>
      </w:r>
    </w:p>
    <w:p w:rsidR="003643B0" w:rsidRDefault="00000000">
      <w:pPr>
        <w:pStyle w:val="ListBullet"/>
      </w:pPr>
      <w:r>
        <w:t>• Financial reporting structures and hierarchies</w:t>
      </w:r>
    </w:p>
    <w:p w:rsidR="003643B0" w:rsidRDefault="00000000">
      <w:pPr>
        <w:pStyle w:val="ListBullet"/>
      </w:pPr>
      <w:r>
        <w:t>• Approval workflows for procurement and expenses</w:t>
      </w:r>
    </w:p>
    <w:p w:rsidR="003643B0" w:rsidRDefault="00000000">
      <w:pPr>
        <w:pStyle w:val="ListBullet"/>
      </w:pPr>
      <w:r>
        <w:t>• Inventory management policies and procedures</w:t>
      </w:r>
    </w:p>
    <w:p w:rsidR="003643B0" w:rsidRDefault="00000000">
      <w:pPr>
        <w:pStyle w:val="ListBullet"/>
      </w:pPr>
      <w:r>
        <w:t>• Production planning and scheduling parameters</w:t>
      </w:r>
    </w:p>
    <w:p w:rsidR="003643B0" w:rsidRDefault="00000000">
      <w:pPr>
        <w:pStyle w:val="ListBullet"/>
      </w:pPr>
      <w:r>
        <w:t>• Sales pricing procedures and discount structures</w:t>
      </w:r>
    </w:p>
    <w:p w:rsidR="003643B0" w:rsidRDefault="003643B0"/>
    <w:p w:rsidR="003643B0" w:rsidRDefault="00000000">
      <w:r>
        <w:t>MEDIUM-PRIORITY CONFIGURATIONS:</w:t>
      </w:r>
    </w:p>
    <w:p w:rsidR="003643B0" w:rsidRDefault="00000000">
      <w:pPr>
        <w:pStyle w:val="ListBullet"/>
      </w:pPr>
      <w:r>
        <w:t>• User interface personalizations and role-based access</w:t>
      </w:r>
    </w:p>
    <w:p w:rsidR="003643B0" w:rsidRDefault="00000000">
      <w:pPr>
        <w:pStyle w:val="ListBullet"/>
      </w:pPr>
      <w:r>
        <w:t>• Document management and workflow automation</w:t>
      </w:r>
    </w:p>
    <w:p w:rsidR="003643B0" w:rsidRDefault="00000000">
      <w:pPr>
        <w:pStyle w:val="ListBullet"/>
      </w:pPr>
      <w:r>
        <w:t>• Integration interfaces and data exchange formats</w:t>
      </w:r>
    </w:p>
    <w:p w:rsidR="003643B0" w:rsidRDefault="00000000">
      <w:pPr>
        <w:pStyle w:val="ListBullet"/>
      </w:pPr>
      <w:r>
        <w:lastRenderedPageBreak/>
        <w:t>• Reporting templates and dashboard configurations</w:t>
      </w:r>
    </w:p>
    <w:p w:rsidR="003643B0" w:rsidRDefault="00000000">
      <w:pPr>
        <w:pStyle w:val="ListBullet"/>
      </w:pPr>
      <w:r>
        <w:t>• Master data governance and validation rules</w:t>
      </w:r>
    </w:p>
    <w:p w:rsidR="003643B0" w:rsidRDefault="003643B0"/>
    <w:p w:rsidR="003643B0" w:rsidRDefault="00000000">
      <w:r>
        <w:t>BUSINESS PROCESS REENGINEERING:</w:t>
      </w:r>
    </w:p>
    <w:p w:rsidR="003643B0" w:rsidRDefault="003643B0"/>
    <w:p w:rsidR="003643B0" w:rsidRDefault="00000000">
      <w:r>
        <w:t>PROCESSES REQUIRING REENGINEERING:</w:t>
      </w:r>
    </w:p>
    <w:p w:rsidR="003643B0" w:rsidRDefault="003643B0"/>
    <w:p w:rsidR="003643B0" w:rsidRDefault="00000000">
      <w:r>
        <w:rPr>
          <w:b/>
        </w:rPr>
        <w:t>1. PROCURE-TO-PAY PROCESS</w:t>
      </w:r>
    </w:p>
    <w:p w:rsidR="003643B0" w:rsidRDefault="00000000">
      <w:pPr>
        <w:pStyle w:val="ListBullet"/>
      </w:pPr>
      <w:r>
        <w:t>• Current State: Manual approval chains, paper-based processes</w:t>
      </w:r>
    </w:p>
    <w:p w:rsidR="003643B0" w:rsidRDefault="00000000">
      <w:pPr>
        <w:pStyle w:val="ListBullet"/>
      </w:pPr>
      <w:r>
        <w:t>• Future State: Automated workflows, electronic approvals, exception-based processing</w:t>
      </w:r>
    </w:p>
    <w:p w:rsidR="003643B0" w:rsidRDefault="00000000">
      <w:pPr>
        <w:pStyle w:val="ListBullet"/>
      </w:pPr>
      <w:r>
        <w:t>• Benefits: 60% reduction in processing time, improved compliance</w:t>
      </w:r>
    </w:p>
    <w:p w:rsidR="003643B0" w:rsidRDefault="00000000">
      <w:pPr>
        <w:pStyle w:val="ListBullet"/>
      </w:pPr>
      <w:r>
        <w:t>• Change Impact: High - requires significant user training</w:t>
      </w:r>
    </w:p>
    <w:p w:rsidR="003643B0" w:rsidRDefault="003643B0"/>
    <w:p w:rsidR="003643B0" w:rsidRDefault="00000000">
      <w:r>
        <w:rPr>
          <w:b/>
        </w:rPr>
        <w:t>2. ORDER-TO-CASH PROCESS</w:t>
      </w:r>
    </w:p>
    <w:p w:rsidR="003643B0" w:rsidRDefault="00000000">
      <w:pPr>
        <w:pStyle w:val="ListBullet"/>
      </w:pPr>
      <w:r>
        <w:t>• Current State: Disconnected systems, manual handoffs</w:t>
      </w:r>
    </w:p>
    <w:p w:rsidR="003643B0" w:rsidRDefault="00000000">
      <w:pPr>
        <w:pStyle w:val="ListBullet"/>
      </w:pPr>
      <w:r>
        <w:t>• Future State: Integrated quote-to-cash with automated workflows</w:t>
      </w:r>
    </w:p>
    <w:p w:rsidR="003643B0" w:rsidRDefault="00000000">
      <w:pPr>
        <w:pStyle w:val="ListBullet"/>
      </w:pPr>
      <w:r>
        <w:t>• Benefits: 40% faster order processing, improved customer satisfaction</w:t>
      </w:r>
    </w:p>
    <w:p w:rsidR="003643B0" w:rsidRDefault="00000000">
      <w:pPr>
        <w:pStyle w:val="ListBullet"/>
      </w:pPr>
      <w:r>
        <w:t>• Change Impact: Medium - requires sales team training</w:t>
      </w:r>
    </w:p>
    <w:p w:rsidR="003643B0" w:rsidRDefault="003643B0"/>
    <w:p w:rsidR="003643B0" w:rsidRDefault="00000000">
      <w:r>
        <w:rPr>
          <w:b/>
        </w:rPr>
        <w:t>3. FINANCIAL CLOSE PROCESS</w:t>
      </w:r>
    </w:p>
    <w:p w:rsidR="003643B0" w:rsidRDefault="00000000">
      <w:pPr>
        <w:pStyle w:val="ListBullet"/>
      </w:pPr>
      <w:r>
        <w:t>• Current State: Manual reconciliations, lengthy close cycles</w:t>
      </w:r>
    </w:p>
    <w:p w:rsidR="003643B0" w:rsidRDefault="00000000">
      <w:pPr>
        <w:pStyle w:val="ListBullet"/>
      </w:pPr>
      <w:r>
        <w:t>• Future State: Automated reconciliations, real-time reporting</w:t>
      </w:r>
    </w:p>
    <w:p w:rsidR="003643B0" w:rsidRDefault="00000000">
      <w:pPr>
        <w:pStyle w:val="ListBullet"/>
      </w:pPr>
      <w:r>
        <w:t>• Benefits: 50% reduction in close time, improved accuracy</w:t>
      </w:r>
    </w:p>
    <w:p w:rsidR="003643B0" w:rsidRDefault="00000000">
      <w:pPr>
        <w:pStyle w:val="ListBullet"/>
      </w:pPr>
      <w:r>
        <w:t>• Change Impact: Medium - requires accounting team training</w:t>
      </w:r>
    </w:p>
    <w:p w:rsidR="003643B0" w:rsidRDefault="003643B0"/>
    <w:p w:rsidR="003643B0" w:rsidRDefault="00000000">
      <w:r>
        <w:rPr>
          <w:b/>
        </w:rPr>
        <w:t>4. INVENTORY MANAGEMENT PROCESS</w:t>
      </w:r>
    </w:p>
    <w:p w:rsidR="003643B0" w:rsidRDefault="00000000">
      <w:pPr>
        <w:pStyle w:val="ListBullet"/>
      </w:pPr>
      <w:r>
        <w:t>• Current State: Periodic inventory counts, manual adjustments</w:t>
      </w:r>
    </w:p>
    <w:p w:rsidR="003643B0" w:rsidRDefault="00000000">
      <w:pPr>
        <w:pStyle w:val="ListBullet"/>
      </w:pPr>
      <w:r>
        <w:t>• Future State: Perpetual inventory with cycle counting</w:t>
      </w:r>
    </w:p>
    <w:p w:rsidR="003643B0" w:rsidRDefault="00000000">
      <w:pPr>
        <w:pStyle w:val="ListBullet"/>
      </w:pPr>
      <w:r>
        <w:t>• Benefits: 30% reduction in inventory carrying costs</w:t>
      </w:r>
    </w:p>
    <w:p w:rsidR="003643B0" w:rsidRDefault="00000000">
      <w:pPr>
        <w:pStyle w:val="ListBullet"/>
      </w:pPr>
      <w:r>
        <w:t>• Change Impact: High - requires warehouse operational changes</w:t>
      </w:r>
    </w:p>
    <w:p w:rsidR="003643B0" w:rsidRDefault="003643B0"/>
    <w:p w:rsidR="003643B0" w:rsidRDefault="00000000">
      <w:r>
        <w:lastRenderedPageBreak/>
        <w:t>REMEDIATION TIMELINE AND COSTS:</w:t>
      </w:r>
    </w:p>
    <w:p w:rsidR="003643B0" w:rsidRDefault="003643B0"/>
    <w:p w:rsidR="003643B0" w:rsidRDefault="00000000">
      <w:r>
        <w:t>CUSTOMIZATION COSTS:</w:t>
      </w:r>
    </w:p>
    <w:p w:rsidR="003643B0" w:rsidRDefault="00000000">
      <w:pPr>
        <w:pStyle w:val="ListBullet"/>
      </w:pPr>
      <w:r>
        <w:t>• Critical Customizations: $640K (5 major customizations)</w:t>
      </w:r>
    </w:p>
    <w:p w:rsidR="003643B0" w:rsidRDefault="00000000">
      <w:pPr>
        <w:pStyle w:val="ListBullet"/>
      </w:pPr>
      <w:r>
        <w:t>• Configuration Effort: $200K (extensive configuration work)</w:t>
      </w:r>
    </w:p>
    <w:p w:rsidR="003643B0" w:rsidRDefault="00000000">
      <w:pPr>
        <w:pStyle w:val="ListBullet"/>
      </w:pPr>
      <w:r>
        <w:t>• Testing and Validation: $150K (comprehensive testing program)</w:t>
      </w:r>
    </w:p>
    <w:p w:rsidR="003643B0" w:rsidRDefault="00000000">
      <w:pPr>
        <w:pStyle w:val="ListBullet"/>
      </w:pPr>
      <w:r>
        <w:t>• Total Customization Investment: $990K</w:t>
      </w:r>
    </w:p>
    <w:p w:rsidR="003643B0" w:rsidRDefault="003643B0"/>
    <w:p w:rsidR="003643B0" w:rsidRDefault="00000000">
      <w:r>
        <w:t>BUSINESS PROCESS REENGINEERING COSTS:</w:t>
      </w:r>
    </w:p>
    <w:p w:rsidR="003643B0" w:rsidRDefault="00000000">
      <w:pPr>
        <w:pStyle w:val="ListBullet"/>
      </w:pPr>
      <w:r>
        <w:t>• Process Analysis and Design: $300K</w:t>
      </w:r>
    </w:p>
    <w:p w:rsidR="003643B0" w:rsidRDefault="00000000">
      <w:pPr>
        <w:pStyle w:val="ListBullet"/>
      </w:pPr>
      <w:r>
        <w:t>• Change Management and Training: $400K</w:t>
      </w:r>
    </w:p>
    <w:p w:rsidR="003643B0" w:rsidRDefault="00000000">
      <w:pPr>
        <w:pStyle w:val="ListBullet"/>
      </w:pPr>
      <w:r>
        <w:t>• Process Documentation and Procedures: $100K</w:t>
      </w:r>
    </w:p>
    <w:p w:rsidR="003643B0" w:rsidRDefault="00000000">
      <w:pPr>
        <w:pStyle w:val="ListBullet"/>
      </w:pPr>
      <w:r>
        <w:t>• Total BPR Investment: $800K</w:t>
      </w:r>
    </w:p>
    <w:p w:rsidR="003643B0" w:rsidRDefault="003643B0"/>
    <w:p w:rsidR="003643B0" w:rsidRDefault="00000000">
      <w:r>
        <w:t>TOTAL GAP REMEDIATION INVESTMENT: $1.79M</w:t>
      </w:r>
    </w:p>
    <w:p w:rsidR="003643B0" w:rsidRDefault="00000000">
      <w:pPr>
        <w:pStyle w:val="Heading1"/>
      </w:pPr>
      <w:r>
        <w:t>6. IMPLEMENTATION STRATEGY AND TIMELINE</w:t>
      </w:r>
    </w:p>
    <w:p w:rsidR="003643B0" w:rsidRDefault="00000000">
      <w:r>
        <w:t>18-MONTH PHASED IMPLEMENTATION APPROACH:</w:t>
      </w:r>
    </w:p>
    <w:p w:rsidR="003643B0" w:rsidRDefault="003643B0"/>
    <w:p w:rsidR="003643B0" w:rsidRDefault="00000000">
      <w:r>
        <w:t>PHASE 1: FOUNDATION AND CORE FINANCIALS (Months 1-6)</w:t>
      </w:r>
    </w:p>
    <w:p w:rsidR="003643B0" w:rsidRDefault="003643B0"/>
    <w:p w:rsidR="003643B0" w:rsidRDefault="00000000">
      <w:r>
        <w:t>SCOPE:</w:t>
      </w:r>
    </w:p>
    <w:p w:rsidR="003643B0" w:rsidRDefault="00000000">
      <w:pPr>
        <w:pStyle w:val="ListBullet"/>
      </w:pPr>
      <w:r>
        <w:t>• General Ledger and Financial Reporting</w:t>
      </w:r>
    </w:p>
    <w:p w:rsidR="003643B0" w:rsidRDefault="00000000">
      <w:pPr>
        <w:pStyle w:val="ListBullet"/>
      </w:pPr>
      <w:r>
        <w:t>• Accounts Payable and Receivable</w:t>
      </w:r>
    </w:p>
    <w:p w:rsidR="003643B0" w:rsidRDefault="00000000">
      <w:pPr>
        <w:pStyle w:val="ListBullet"/>
      </w:pPr>
      <w:r>
        <w:t>• Fixed Assets Management</w:t>
      </w:r>
    </w:p>
    <w:p w:rsidR="003643B0" w:rsidRDefault="00000000">
      <w:pPr>
        <w:pStyle w:val="ListBullet"/>
      </w:pPr>
      <w:r>
        <w:t>• Basic Procurement and Vendor Management</w:t>
      </w:r>
    </w:p>
    <w:p w:rsidR="003643B0" w:rsidRDefault="00000000">
      <w:pPr>
        <w:pStyle w:val="ListBullet"/>
      </w:pPr>
      <w:r>
        <w:t>• Core Master Data and Security Setup</w:t>
      </w:r>
    </w:p>
    <w:p w:rsidR="003643B0" w:rsidRDefault="003643B0"/>
    <w:p w:rsidR="003643B0" w:rsidRDefault="00000000">
      <w:r>
        <w:t>KEY ACTIVITIES:</w:t>
      </w:r>
    </w:p>
    <w:p w:rsidR="003643B0" w:rsidRDefault="00000000">
      <w:pPr>
        <w:pStyle w:val="ListBullet"/>
      </w:pPr>
      <w:r>
        <w:t>• System installation and initial configuration</w:t>
      </w:r>
    </w:p>
    <w:p w:rsidR="003643B0" w:rsidRDefault="00000000">
      <w:pPr>
        <w:pStyle w:val="ListBullet"/>
      </w:pPr>
      <w:r>
        <w:t>• Chart of accounts and financial structure setup</w:t>
      </w:r>
    </w:p>
    <w:p w:rsidR="003643B0" w:rsidRDefault="00000000">
      <w:pPr>
        <w:pStyle w:val="ListBullet"/>
      </w:pPr>
      <w:r>
        <w:lastRenderedPageBreak/>
        <w:t>• Core business process configuration</w:t>
      </w:r>
    </w:p>
    <w:p w:rsidR="003643B0" w:rsidRDefault="00000000">
      <w:pPr>
        <w:pStyle w:val="ListBullet"/>
      </w:pPr>
      <w:r>
        <w:t>• Master data migration and validation</w:t>
      </w:r>
    </w:p>
    <w:p w:rsidR="003643B0" w:rsidRDefault="00000000">
      <w:pPr>
        <w:pStyle w:val="ListBullet"/>
      </w:pPr>
      <w:r>
        <w:t>• User training for finance team</w:t>
      </w:r>
    </w:p>
    <w:p w:rsidR="003643B0" w:rsidRDefault="003643B0"/>
    <w:p w:rsidR="003643B0" w:rsidRDefault="00000000">
      <w:r>
        <w:t>DELIVERABLES:</w:t>
      </w:r>
    </w:p>
    <w:p w:rsidR="003643B0" w:rsidRDefault="00000000">
      <w:pPr>
        <w:pStyle w:val="ListBullet"/>
      </w:pPr>
      <w:r>
        <w:t>• Configured financial modules ready for testing</w:t>
      </w:r>
    </w:p>
    <w:p w:rsidR="003643B0" w:rsidRDefault="00000000">
      <w:pPr>
        <w:pStyle w:val="ListBullet"/>
      </w:pPr>
      <w:r>
        <w:t>• Migrated master data with validation reports</w:t>
      </w:r>
    </w:p>
    <w:p w:rsidR="003643B0" w:rsidRDefault="00000000">
      <w:pPr>
        <w:pStyle w:val="ListBullet"/>
      </w:pPr>
      <w:r>
        <w:t>• Trained finance team with certification</w:t>
      </w:r>
    </w:p>
    <w:p w:rsidR="003643B0" w:rsidRDefault="00000000">
      <w:pPr>
        <w:pStyle w:val="ListBullet"/>
      </w:pPr>
      <w:r>
        <w:t>• Integration interfaces for critical systems</w:t>
      </w:r>
    </w:p>
    <w:p w:rsidR="003643B0" w:rsidRDefault="003643B0"/>
    <w:p w:rsidR="003643B0" w:rsidRDefault="00000000">
      <w:r>
        <w:t>PHASE 2: SUPPLY CHAIN AND OPERATIONS (Months 7-12)</w:t>
      </w:r>
    </w:p>
    <w:p w:rsidR="003643B0" w:rsidRDefault="003643B0"/>
    <w:p w:rsidR="003643B0" w:rsidRDefault="00000000">
      <w:r>
        <w:t>SCOPE:</w:t>
      </w:r>
    </w:p>
    <w:p w:rsidR="003643B0" w:rsidRDefault="00000000">
      <w:pPr>
        <w:pStyle w:val="ListBullet"/>
      </w:pPr>
      <w:r>
        <w:t>• Advanced Procurement and Sourcing</w:t>
      </w:r>
    </w:p>
    <w:p w:rsidR="003643B0" w:rsidRDefault="00000000">
      <w:pPr>
        <w:pStyle w:val="ListBullet"/>
      </w:pPr>
      <w:r>
        <w:t>• Inventory and Warehouse Management</w:t>
      </w:r>
    </w:p>
    <w:p w:rsidR="003643B0" w:rsidRDefault="00000000">
      <w:pPr>
        <w:pStyle w:val="ListBullet"/>
      </w:pPr>
      <w:r>
        <w:t>• Production Planning and Manufacturing</w:t>
      </w:r>
    </w:p>
    <w:p w:rsidR="003643B0" w:rsidRDefault="00000000">
      <w:pPr>
        <w:pStyle w:val="ListBullet"/>
      </w:pPr>
      <w:r>
        <w:t>• Quality Management and Compliance</w:t>
      </w:r>
    </w:p>
    <w:p w:rsidR="003643B0" w:rsidRDefault="00000000">
      <w:pPr>
        <w:pStyle w:val="ListBullet"/>
      </w:pPr>
      <w:r>
        <w:t>• Supply Chain Analytics and Reporting</w:t>
      </w:r>
    </w:p>
    <w:p w:rsidR="003643B0" w:rsidRDefault="003643B0"/>
    <w:p w:rsidR="003643B0" w:rsidRDefault="00000000">
      <w:r>
        <w:t>KEY ACTIVITIES:</w:t>
      </w:r>
    </w:p>
    <w:p w:rsidR="003643B0" w:rsidRDefault="00000000">
      <w:pPr>
        <w:pStyle w:val="ListBullet"/>
      </w:pPr>
      <w:r>
        <w:t>• Supply chain module configuration</w:t>
      </w:r>
    </w:p>
    <w:p w:rsidR="003643B0" w:rsidRDefault="00000000">
      <w:pPr>
        <w:pStyle w:val="ListBullet"/>
      </w:pPr>
      <w:r>
        <w:t>• Warehouse management system setup</w:t>
      </w:r>
    </w:p>
    <w:p w:rsidR="003643B0" w:rsidRDefault="00000000">
      <w:pPr>
        <w:pStyle w:val="ListBullet"/>
      </w:pPr>
      <w:r>
        <w:t>• Production planning parameter configuration</w:t>
      </w:r>
    </w:p>
    <w:p w:rsidR="003643B0" w:rsidRDefault="00000000">
      <w:pPr>
        <w:pStyle w:val="ListBullet"/>
      </w:pPr>
      <w:r>
        <w:t>• Integration with manufacturing systems</w:t>
      </w:r>
    </w:p>
    <w:p w:rsidR="003643B0" w:rsidRDefault="00000000">
      <w:pPr>
        <w:pStyle w:val="ListBullet"/>
      </w:pPr>
      <w:r>
        <w:t>• Supply chain team training and certification</w:t>
      </w:r>
    </w:p>
    <w:p w:rsidR="003643B0" w:rsidRDefault="003643B0"/>
    <w:p w:rsidR="003643B0" w:rsidRDefault="00000000">
      <w:r>
        <w:t>DELIVERABLES:</w:t>
      </w:r>
    </w:p>
    <w:p w:rsidR="003643B0" w:rsidRDefault="00000000">
      <w:pPr>
        <w:pStyle w:val="ListBullet"/>
      </w:pPr>
      <w:r>
        <w:t>• Fully configured supply chain modules</w:t>
      </w:r>
    </w:p>
    <w:p w:rsidR="003643B0" w:rsidRDefault="00000000">
      <w:pPr>
        <w:pStyle w:val="ListBullet"/>
      </w:pPr>
      <w:r>
        <w:t>• Integrated warehouse management system</w:t>
      </w:r>
    </w:p>
    <w:p w:rsidR="003643B0" w:rsidRDefault="00000000">
      <w:pPr>
        <w:pStyle w:val="ListBullet"/>
      </w:pPr>
      <w:r>
        <w:t>• Production planning and scheduling capabilities</w:t>
      </w:r>
    </w:p>
    <w:p w:rsidR="003643B0" w:rsidRDefault="00000000">
      <w:pPr>
        <w:pStyle w:val="ListBullet"/>
      </w:pPr>
      <w:r>
        <w:t>• Trained operations team with certification</w:t>
      </w:r>
    </w:p>
    <w:p w:rsidR="003643B0" w:rsidRDefault="003643B0"/>
    <w:p w:rsidR="003643B0" w:rsidRDefault="00000000">
      <w:r>
        <w:lastRenderedPageBreak/>
        <w:t>PHASE 3: SALES AND CUSTOMER MANAGEMENT (Months 13-15)</w:t>
      </w:r>
    </w:p>
    <w:p w:rsidR="003643B0" w:rsidRDefault="003643B0"/>
    <w:p w:rsidR="003643B0" w:rsidRDefault="00000000">
      <w:r>
        <w:t>SCOPE:</w:t>
      </w:r>
    </w:p>
    <w:p w:rsidR="003643B0" w:rsidRDefault="00000000">
      <w:pPr>
        <w:pStyle w:val="ListBullet"/>
      </w:pPr>
      <w:r>
        <w:t>• Sales Order Management and Pricing</w:t>
      </w:r>
    </w:p>
    <w:p w:rsidR="003643B0" w:rsidRDefault="00000000">
      <w:pPr>
        <w:pStyle w:val="ListBullet"/>
      </w:pPr>
      <w:r>
        <w:t>• Customer Relationship Management</w:t>
      </w:r>
    </w:p>
    <w:p w:rsidR="003643B0" w:rsidRDefault="00000000">
      <w:pPr>
        <w:pStyle w:val="ListBullet"/>
      </w:pPr>
      <w:r>
        <w:t>• Contract and Service Management</w:t>
      </w:r>
    </w:p>
    <w:p w:rsidR="003643B0" w:rsidRDefault="00000000">
      <w:pPr>
        <w:pStyle w:val="ListBullet"/>
      </w:pPr>
      <w:r>
        <w:t>• Sales Analytics and Reporting</w:t>
      </w:r>
    </w:p>
    <w:p w:rsidR="003643B0" w:rsidRDefault="00000000">
      <w:pPr>
        <w:pStyle w:val="ListBullet"/>
      </w:pPr>
      <w:r>
        <w:t>• Integration with External CRM System</w:t>
      </w:r>
    </w:p>
    <w:p w:rsidR="003643B0" w:rsidRDefault="003643B0"/>
    <w:p w:rsidR="003643B0" w:rsidRDefault="00000000">
      <w:r>
        <w:t>KEY ACTIVITIES:</w:t>
      </w:r>
    </w:p>
    <w:p w:rsidR="003643B0" w:rsidRDefault="00000000">
      <w:pPr>
        <w:pStyle w:val="ListBullet"/>
      </w:pPr>
      <w:r>
        <w:t>• Sales module configuration and customization</w:t>
      </w:r>
    </w:p>
    <w:p w:rsidR="003643B0" w:rsidRDefault="00000000">
      <w:pPr>
        <w:pStyle w:val="ListBullet"/>
      </w:pPr>
      <w:r>
        <w:t>• CRM integration development and testing</w:t>
      </w:r>
    </w:p>
    <w:p w:rsidR="003643B0" w:rsidRDefault="00000000">
      <w:pPr>
        <w:pStyle w:val="ListBullet"/>
      </w:pPr>
      <w:r>
        <w:t>• Pricing engine configuration</w:t>
      </w:r>
    </w:p>
    <w:p w:rsidR="003643B0" w:rsidRDefault="00000000">
      <w:pPr>
        <w:pStyle w:val="ListBullet"/>
      </w:pPr>
      <w:r>
        <w:t>• Sales team training and adoption</w:t>
      </w:r>
    </w:p>
    <w:p w:rsidR="003643B0" w:rsidRDefault="00000000">
      <w:pPr>
        <w:pStyle w:val="ListBullet"/>
      </w:pPr>
      <w:r>
        <w:t>• Customer data migration and validation</w:t>
      </w:r>
    </w:p>
    <w:p w:rsidR="003643B0" w:rsidRDefault="003643B0"/>
    <w:p w:rsidR="003643B0" w:rsidRDefault="00000000">
      <w:r>
        <w:t>DELIVERABLES:</w:t>
      </w:r>
    </w:p>
    <w:p w:rsidR="003643B0" w:rsidRDefault="00000000">
      <w:pPr>
        <w:pStyle w:val="ListBullet"/>
      </w:pPr>
      <w:r>
        <w:t>• Configured sales and CRM modules</w:t>
      </w:r>
    </w:p>
    <w:p w:rsidR="003643B0" w:rsidRDefault="00000000">
      <w:pPr>
        <w:pStyle w:val="ListBullet"/>
      </w:pPr>
      <w:r>
        <w:t>• Integrated external CRM system</w:t>
      </w:r>
    </w:p>
    <w:p w:rsidR="003643B0" w:rsidRDefault="00000000">
      <w:pPr>
        <w:pStyle w:val="ListBullet"/>
      </w:pPr>
      <w:r>
        <w:t>• Migrated customer data with validation</w:t>
      </w:r>
    </w:p>
    <w:p w:rsidR="003643B0" w:rsidRDefault="00000000">
      <w:pPr>
        <w:pStyle w:val="ListBullet"/>
      </w:pPr>
      <w:r>
        <w:t>• Trained sales team with certification</w:t>
      </w:r>
    </w:p>
    <w:p w:rsidR="003643B0" w:rsidRDefault="003643B0"/>
    <w:p w:rsidR="003643B0" w:rsidRDefault="00000000">
      <w:r>
        <w:t>PHASE 4: HUMAN RESOURCES AND ANALYTICS (Months 16-18)</w:t>
      </w:r>
    </w:p>
    <w:p w:rsidR="003643B0" w:rsidRDefault="003643B0"/>
    <w:p w:rsidR="003643B0" w:rsidRDefault="00000000">
      <w:r>
        <w:t>SCOPE:</w:t>
      </w:r>
    </w:p>
    <w:p w:rsidR="003643B0" w:rsidRDefault="00000000">
      <w:pPr>
        <w:pStyle w:val="ListBullet"/>
      </w:pPr>
      <w:r>
        <w:t>• Human Capital Management (SuccessFactors)</w:t>
      </w:r>
    </w:p>
    <w:p w:rsidR="003643B0" w:rsidRDefault="00000000">
      <w:pPr>
        <w:pStyle w:val="ListBullet"/>
      </w:pPr>
      <w:r>
        <w:t>• Payroll and Benefits Administration</w:t>
      </w:r>
    </w:p>
    <w:p w:rsidR="003643B0" w:rsidRDefault="00000000">
      <w:pPr>
        <w:pStyle w:val="ListBullet"/>
      </w:pPr>
      <w:r>
        <w:t>• Advanced Analytics and Business Intelligence</w:t>
      </w:r>
    </w:p>
    <w:p w:rsidR="003643B0" w:rsidRDefault="00000000">
      <w:pPr>
        <w:pStyle w:val="ListBullet"/>
      </w:pPr>
      <w:r>
        <w:t>• Mobile Applications and Self-Service</w:t>
      </w:r>
    </w:p>
    <w:p w:rsidR="003643B0" w:rsidRDefault="00000000">
      <w:pPr>
        <w:pStyle w:val="ListBullet"/>
      </w:pPr>
      <w:r>
        <w:t>• Final Integration and Optimization</w:t>
      </w:r>
    </w:p>
    <w:p w:rsidR="003643B0" w:rsidRDefault="003643B0"/>
    <w:p w:rsidR="003643B0" w:rsidRDefault="00000000">
      <w:r>
        <w:t>KEY ACTIVITIES:</w:t>
      </w:r>
    </w:p>
    <w:p w:rsidR="003643B0" w:rsidRDefault="00000000">
      <w:pPr>
        <w:pStyle w:val="ListBullet"/>
      </w:pPr>
      <w:r>
        <w:lastRenderedPageBreak/>
        <w:t>• SuccessFactors implementation and integration</w:t>
      </w:r>
    </w:p>
    <w:p w:rsidR="003643B0" w:rsidRDefault="00000000">
      <w:pPr>
        <w:pStyle w:val="ListBullet"/>
      </w:pPr>
      <w:r>
        <w:t>• Payroll system configuration and testing</w:t>
      </w:r>
    </w:p>
    <w:p w:rsidR="003643B0" w:rsidRDefault="00000000">
      <w:pPr>
        <w:pStyle w:val="ListBullet"/>
      </w:pPr>
      <w:r>
        <w:t>• Business intelligence and analytics deployment</w:t>
      </w:r>
    </w:p>
    <w:p w:rsidR="003643B0" w:rsidRDefault="00000000">
      <w:pPr>
        <w:pStyle w:val="ListBullet"/>
      </w:pPr>
      <w:r>
        <w:t>• Mobile application rollout</w:t>
      </w:r>
    </w:p>
    <w:p w:rsidR="003643B0" w:rsidRDefault="00000000">
      <w:pPr>
        <w:pStyle w:val="ListBullet"/>
      </w:pPr>
      <w:r>
        <w:t>• Final system optimization and performance tuning</w:t>
      </w:r>
    </w:p>
    <w:p w:rsidR="003643B0" w:rsidRDefault="003643B0"/>
    <w:p w:rsidR="003643B0" w:rsidRDefault="00000000">
      <w:r>
        <w:t>DELIVERABLES:</w:t>
      </w:r>
    </w:p>
    <w:p w:rsidR="003643B0" w:rsidRDefault="00000000">
      <w:pPr>
        <w:pStyle w:val="ListBullet"/>
      </w:pPr>
      <w:r>
        <w:t>• Fully integrated HCM system</w:t>
      </w:r>
    </w:p>
    <w:p w:rsidR="003643B0" w:rsidRDefault="00000000">
      <w:pPr>
        <w:pStyle w:val="ListBullet"/>
      </w:pPr>
      <w:r>
        <w:t>• Configured payroll and benefits modules</w:t>
      </w:r>
    </w:p>
    <w:p w:rsidR="003643B0" w:rsidRDefault="00000000">
      <w:pPr>
        <w:pStyle w:val="ListBullet"/>
      </w:pPr>
      <w:r>
        <w:t>• Deployed analytics and BI capabilities</w:t>
      </w:r>
    </w:p>
    <w:p w:rsidR="003643B0" w:rsidRDefault="00000000">
      <w:pPr>
        <w:pStyle w:val="ListBullet"/>
      </w:pPr>
      <w:r>
        <w:t>• Mobile applications for key user groups</w:t>
      </w:r>
    </w:p>
    <w:p w:rsidR="003643B0" w:rsidRDefault="003643B0"/>
    <w:p w:rsidR="003643B0" w:rsidRDefault="00000000">
      <w:r>
        <w:t>CRITICAL SUCCESS FACTORS:</w:t>
      </w:r>
    </w:p>
    <w:p w:rsidR="003643B0" w:rsidRDefault="003643B0"/>
    <w:p w:rsidR="003643B0" w:rsidRDefault="00000000">
      <w:r>
        <w:t>PROJECT GOVERNANCE:</w:t>
      </w:r>
    </w:p>
    <w:p w:rsidR="003643B0" w:rsidRDefault="00000000">
      <w:pPr>
        <w:pStyle w:val="ListBullet"/>
      </w:pPr>
      <w:r>
        <w:t>• Executive steering committee with C-level sponsorship</w:t>
      </w:r>
    </w:p>
    <w:p w:rsidR="003643B0" w:rsidRDefault="00000000">
      <w:pPr>
        <w:pStyle w:val="ListBullet"/>
      </w:pPr>
      <w:r>
        <w:t>• Dedicated project management office with experienced PM</w:t>
      </w:r>
    </w:p>
    <w:p w:rsidR="003643B0" w:rsidRDefault="00000000">
      <w:pPr>
        <w:pStyle w:val="ListBullet"/>
      </w:pPr>
      <w:r>
        <w:t>• Cross-functional project team with business and IT representation</w:t>
      </w:r>
    </w:p>
    <w:p w:rsidR="003643B0" w:rsidRDefault="00000000">
      <w:pPr>
        <w:pStyle w:val="ListBullet"/>
      </w:pPr>
      <w:r>
        <w:t>• Regular milestone reviews and decision gates</w:t>
      </w:r>
    </w:p>
    <w:p w:rsidR="003643B0" w:rsidRDefault="003643B0"/>
    <w:p w:rsidR="003643B0" w:rsidRDefault="00000000">
      <w:r>
        <w:t>CHANGE MANAGEMENT:</w:t>
      </w:r>
    </w:p>
    <w:p w:rsidR="003643B0" w:rsidRDefault="00000000">
      <w:pPr>
        <w:pStyle w:val="ListBullet"/>
      </w:pPr>
      <w:r>
        <w:t>• Comprehensive change management strategy</w:t>
      </w:r>
    </w:p>
    <w:p w:rsidR="003643B0" w:rsidRDefault="00000000">
      <w:pPr>
        <w:pStyle w:val="ListBullet"/>
      </w:pPr>
      <w:r>
        <w:t>• Early and continuous stakeholder engagement</w:t>
      </w:r>
    </w:p>
    <w:p w:rsidR="003643B0" w:rsidRDefault="00000000">
      <w:pPr>
        <w:pStyle w:val="ListBullet"/>
      </w:pPr>
      <w:r>
        <w:t>• Extensive training and support programs</w:t>
      </w:r>
    </w:p>
    <w:p w:rsidR="003643B0" w:rsidRDefault="00000000">
      <w:pPr>
        <w:pStyle w:val="ListBullet"/>
      </w:pPr>
      <w:r>
        <w:t>• Communication plan with regular updates</w:t>
      </w:r>
    </w:p>
    <w:p w:rsidR="003643B0" w:rsidRDefault="003643B0"/>
    <w:p w:rsidR="003643B0" w:rsidRDefault="00000000">
      <w:r>
        <w:t>RISK MITIGATION:</w:t>
      </w:r>
    </w:p>
    <w:p w:rsidR="003643B0" w:rsidRDefault="00000000">
      <w:pPr>
        <w:pStyle w:val="ListBullet"/>
      </w:pPr>
      <w:r>
        <w:t>• Phased approach to minimize business disruption</w:t>
      </w:r>
    </w:p>
    <w:p w:rsidR="003643B0" w:rsidRDefault="00000000">
      <w:pPr>
        <w:pStyle w:val="ListBullet"/>
      </w:pPr>
      <w:r>
        <w:t>• Comprehensive testing strategy with user acceptance testing</w:t>
      </w:r>
    </w:p>
    <w:p w:rsidR="003643B0" w:rsidRDefault="00000000">
      <w:pPr>
        <w:pStyle w:val="ListBullet"/>
      </w:pPr>
      <w:r>
        <w:t>• Contingency planning for critical business processes</w:t>
      </w:r>
    </w:p>
    <w:p w:rsidR="003643B0" w:rsidRDefault="00000000">
      <w:pPr>
        <w:pStyle w:val="ListBullet"/>
      </w:pPr>
      <w:r>
        <w:t>• Experienced implementation partner with proven methodology</w:t>
      </w:r>
    </w:p>
    <w:p w:rsidR="003643B0" w:rsidRDefault="003643B0"/>
    <w:p w:rsidR="003643B0" w:rsidRDefault="00000000">
      <w:r>
        <w:lastRenderedPageBreak/>
        <w:t>QUALITY ASSURANCE:</w:t>
      </w:r>
    </w:p>
    <w:p w:rsidR="003643B0" w:rsidRDefault="00000000">
      <w:pPr>
        <w:pStyle w:val="ListBullet"/>
      </w:pPr>
      <w:r>
        <w:t>• Independent quality assurance and testing team</w:t>
      </w:r>
    </w:p>
    <w:p w:rsidR="003643B0" w:rsidRDefault="00000000">
      <w:pPr>
        <w:pStyle w:val="ListBullet"/>
      </w:pPr>
      <w:r>
        <w:t>• Automated testing tools and regression testing</w:t>
      </w:r>
    </w:p>
    <w:p w:rsidR="003643B0" w:rsidRDefault="00000000">
      <w:pPr>
        <w:pStyle w:val="ListBullet"/>
      </w:pPr>
      <w:r>
        <w:t>• Performance testing and optimization</w:t>
      </w:r>
    </w:p>
    <w:p w:rsidR="003643B0" w:rsidRDefault="00000000">
      <w:pPr>
        <w:pStyle w:val="ListBullet"/>
      </w:pPr>
      <w:r>
        <w:t>• Security testing and compliance validation</w:t>
      </w:r>
    </w:p>
    <w:p w:rsidR="003643B0" w:rsidRDefault="00000000">
      <w:pPr>
        <w:pStyle w:val="Heading1"/>
      </w:pPr>
      <w:r>
        <w:t>7. RISK ASSESSMENT AND MITIGATION</w:t>
      </w:r>
    </w:p>
    <w:p w:rsidR="003643B0" w:rsidRDefault="00000000">
      <w:r>
        <w:t>COMPREHENSIVE IMPLEMENTATION RISK ANALYSIS:</w:t>
      </w:r>
    </w:p>
    <w:p w:rsidR="003643B0" w:rsidRDefault="003643B0"/>
    <w:p w:rsidR="003643B0" w:rsidRDefault="00000000">
      <w:r>
        <w:t>HIGH-PRIORITY RISKS:</w:t>
      </w:r>
    </w:p>
    <w:p w:rsidR="003643B0" w:rsidRDefault="003643B0"/>
    <w:p w:rsidR="003643B0" w:rsidRDefault="00000000">
      <w:r>
        <w:rPr>
          <w:b/>
        </w:rPr>
        <w:t>1. BUSINESS PROCESS DISRUPTION RISK</w:t>
      </w:r>
    </w:p>
    <w:p w:rsidR="003643B0" w:rsidRDefault="00000000">
      <w:pPr>
        <w:pStyle w:val="ListBullet"/>
      </w:pPr>
      <w:r>
        <w:t>• Risk: Banking implementation may disrupt critical business operations</w:t>
      </w:r>
    </w:p>
    <w:p w:rsidR="003643B0" w:rsidRDefault="00000000">
      <w:pPr>
        <w:pStyle w:val="ListBullet"/>
      </w:pPr>
      <w:r>
        <w:t>• Probability: Medium (40%)</w:t>
      </w:r>
    </w:p>
    <w:p w:rsidR="003643B0" w:rsidRDefault="00000000">
      <w:pPr>
        <w:pStyle w:val="ListBullet"/>
      </w:pPr>
      <w:r>
        <w:t>• Impact: Critical ($2M potential revenue loss)</w:t>
      </w:r>
    </w:p>
    <w:p w:rsidR="003643B0" w:rsidRDefault="00000000">
      <w:pPr>
        <w:pStyle w:val="ListBullet"/>
      </w:pPr>
      <w:r>
        <w:t>• Mitigation: Phased rollout, parallel operations, comprehensive testing</w:t>
      </w:r>
    </w:p>
    <w:p w:rsidR="003643B0" w:rsidRDefault="003643B0"/>
    <w:p w:rsidR="003643B0" w:rsidRDefault="00000000">
      <w:r>
        <w:rPr>
          <w:b/>
        </w:rPr>
        <w:t>2. DATA MIGRATION RISK</w:t>
      </w:r>
    </w:p>
    <w:p w:rsidR="003643B0" w:rsidRDefault="00000000">
      <w:pPr>
        <w:pStyle w:val="ListBullet"/>
      </w:pPr>
      <w:r>
        <w:t>• Risk: Data migration errors may compromise system integrity</w:t>
      </w:r>
    </w:p>
    <w:p w:rsidR="003643B0" w:rsidRDefault="00000000">
      <w:pPr>
        <w:pStyle w:val="ListBullet"/>
      </w:pPr>
      <w:r>
        <w:t>• Probability: Medium (35%)</w:t>
      </w:r>
    </w:p>
    <w:p w:rsidR="003643B0" w:rsidRDefault="00000000">
      <w:pPr>
        <w:pStyle w:val="ListBullet"/>
      </w:pPr>
      <w:r>
        <w:t>• Impact: High ($800K data cleanup costs)</w:t>
      </w:r>
    </w:p>
    <w:p w:rsidR="003643B0" w:rsidRDefault="00000000">
      <w:pPr>
        <w:pStyle w:val="ListBullet"/>
      </w:pPr>
      <w:r>
        <w:t>• Mitigation: Extensive data validation, migration testing, rollback procedures</w:t>
      </w:r>
    </w:p>
    <w:p w:rsidR="003643B0" w:rsidRDefault="003643B0"/>
    <w:p w:rsidR="003643B0" w:rsidRDefault="00000000">
      <w:r>
        <w:rPr>
          <w:b/>
        </w:rPr>
        <w:t>3. USER ADOPTION RISK</w:t>
      </w:r>
    </w:p>
    <w:p w:rsidR="003643B0" w:rsidRDefault="00000000">
      <w:pPr>
        <w:pStyle w:val="ListBullet"/>
      </w:pPr>
      <w:r>
        <w:t>• Risk: Low user adoption may limit Banking benefits realization</w:t>
      </w:r>
    </w:p>
    <w:p w:rsidR="003643B0" w:rsidRDefault="00000000">
      <w:pPr>
        <w:pStyle w:val="ListBullet"/>
      </w:pPr>
      <w:r>
        <w:t>• Probability: Medium (45%)</w:t>
      </w:r>
    </w:p>
    <w:p w:rsidR="003643B0" w:rsidRDefault="00000000">
      <w:pPr>
        <w:pStyle w:val="ListBullet"/>
      </w:pPr>
      <w:r>
        <w:t>• Impact: High ($1.2M reduced productivity)</w:t>
      </w:r>
    </w:p>
    <w:p w:rsidR="003643B0" w:rsidRDefault="00000000">
      <w:pPr>
        <w:pStyle w:val="ListBullet"/>
      </w:pPr>
      <w:r>
        <w:t>• Mitigation: Change management, training, user support, incentives</w:t>
      </w:r>
    </w:p>
    <w:p w:rsidR="003643B0" w:rsidRDefault="003643B0"/>
    <w:p w:rsidR="003643B0" w:rsidRDefault="00000000">
      <w:r>
        <w:rPr>
          <w:b/>
        </w:rPr>
        <w:t>4. CUSTOMIZATION COMPLEXITY RISK</w:t>
      </w:r>
    </w:p>
    <w:p w:rsidR="003643B0" w:rsidRDefault="00000000">
      <w:pPr>
        <w:pStyle w:val="ListBullet"/>
      </w:pPr>
      <w:r>
        <w:t>• Risk: Complex customizations may cause delays and quality issues</w:t>
      </w:r>
    </w:p>
    <w:p w:rsidR="003643B0" w:rsidRDefault="00000000">
      <w:pPr>
        <w:pStyle w:val="ListBullet"/>
      </w:pPr>
      <w:r>
        <w:t>• Probability: Medium (30%)</w:t>
      </w:r>
    </w:p>
    <w:p w:rsidR="003643B0" w:rsidRDefault="00000000">
      <w:pPr>
        <w:pStyle w:val="ListBullet"/>
      </w:pPr>
      <w:r>
        <w:lastRenderedPageBreak/>
        <w:t>• Impact: Medium ($600K additional costs)</w:t>
      </w:r>
    </w:p>
    <w:p w:rsidR="003643B0" w:rsidRDefault="00000000">
      <w:pPr>
        <w:pStyle w:val="ListBullet"/>
      </w:pPr>
      <w:r>
        <w:t>• Mitigation: Minimize customizations, use standard functionality, expert developers</w:t>
      </w:r>
    </w:p>
    <w:p w:rsidR="003643B0" w:rsidRDefault="003643B0"/>
    <w:p w:rsidR="003643B0" w:rsidRDefault="00000000">
      <w:r>
        <w:rPr>
          <w:b/>
        </w:rPr>
        <w:t>5. INTEGRATION FAILURE RISK</w:t>
      </w:r>
    </w:p>
    <w:p w:rsidR="003643B0" w:rsidRDefault="00000000">
      <w:pPr>
        <w:pStyle w:val="ListBullet"/>
      </w:pPr>
      <w:r>
        <w:t>• Risk: System integrations may fail or perform poorly</w:t>
      </w:r>
    </w:p>
    <w:p w:rsidR="003643B0" w:rsidRDefault="00000000">
      <w:pPr>
        <w:pStyle w:val="ListBullet"/>
      </w:pPr>
      <w:r>
        <w:t>• Probability: Low (25%)</w:t>
      </w:r>
    </w:p>
    <w:p w:rsidR="003643B0" w:rsidRDefault="00000000">
      <w:pPr>
        <w:pStyle w:val="ListBullet"/>
      </w:pPr>
      <w:r>
        <w:t>• Impact: High ($1M integration rework costs)</w:t>
      </w:r>
    </w:p>
    <w:p w:rsidR="003643B0" w:rsidRDefault="00000000">
      <w:pPr>
        <w:pStyle w:val="ListBullet"/>
      </w:pPr>
      <w:r>
        <w:t>• Mitigation: Proven integration patterns, extensive testing, experienced team</w:t>
      </w:r>
    </w:p>
    <w:p w:rsidR="003643B0" w:rsidRDefault="003643B0"/>
    <w:p w:rsidR="003643B0" w:rsidRDefault="00000000">
      <w:r>
        <w:t>MEDIUM-PRIORITY RISKS:</w:t>
      </w:r>
    </w:p>
    <w:p w:rsidR="003643B0" w:rsidRDefault="003643B0"/>
    <w:p w:rsidR="003643B0" w:rsidRDefault="00000000">
      <w:r>
        <w:rPr>
          <w:b/>
        </w:rPr>
        <w:t>6. BUDGET OVERRUN RISK</w:t>
      </w:r>
    </w:p>
    <w:p w:rsidR="003643B0" w:rsidRDefault="00000000">
      <w:pPr>
        <w:pStyle w:val="ListBullet"/>
      </w:pPr>
      <w:r>
        <w:t>• Risk: Project costs may exceed approved budget</w:t>
      </w:r>
    </w:p>
    <w:p w:rsidR="003643B0" w:rsidRDefault="00000000">
      <w:pPr>
        <w:pStyle w:val="ListBullet"/>
      </w:pPr>
      <w:r>
        <w:t>• Probability: Medium (40%)</w:t>
      </w:r>
    </w:p>
    <w:p w:rsidR="003643B0" w:rsidRDefault="00000000">
      <w:pPr>
        <w:pStyle w:val="ListBullet"/>
      </w:pPr>
      <w:r>
        <w:t>• Impact: Medium ($500K additional investment)</w:t>
      </w:r>
    </w:p>
    <w:p w:rsidR="003643B0" w:rsidRDefault="00000000">
      <w:pPr>
        <w:pStyle w:val="ListBullet"/>
      </w:pPr>
      <w:r>
        <w:t>• Mitigation: Regular budget monitoring, change control, contingency reserves</w:t>
      </w:r>
    </w:p>
    <w:p w:rsidR="003643B0" w:rsidRDefault="003643B0"/>
    <w:p w:rsidR="003643B0" w:rsidRDefault="00000000">
      <w:r>
        <w:rPr>
          <w:b/>
        </w:rPr>
        <w:t>7. TIMELINE DELAY RISK</w:t>
      </w:r>
    </w:p>
    <w:p w:rsidR="003643B0" w:rsidRDefault="00000000">
      <w:pPr>
        <w:pStyle w:val="ListBullet"/>
      </w:pPr>
      <w:r>
        <w:t>• Risk: Implementation may be delayed beyond target dates</w:t>
      </w:r>
    </w:p>
    <w:p w:rsidR="003643B0" w:rsidRDefault="00000000">
      <w:pPr>
        <w:pStyle w:val="ListBullet"/>
      </w:pPr>
      <w:r>
        <w:t>• Probability: Medium (35%)</w:t>
      </w:r>
    </w:p>
    <w:p w:rsidR="003643B0" w:rsidRDefault="00000000">
      <w:pPr>
        <w:pStyle w:val="ListBullet"/>
      </w:pPr>
      <w:r>
        <w:t>• Impact: Medium ($400K delay costs)</w:t>
      </w:r>
    </w:p>
    <w:p w:rsidR="003643B0" w:rsidRDefault="00000000">
      <w:pPr>
        <w:pStyle w:val="ListBullet"/>
      </w:pPr>
      <w:r>
        <w:t>• Mitigation: Realistic planning, risk-based scheduling, resource flexibility</w:t>
      </w:r>
    </w:p>
    <w:p w:rsidR="003643B0" w:rsidRDefault="003643B0"/>
    <w:p w:rsidR="003643B0" w:rsidRDefault="00000000">
      <w:r>
        <w:rPr>
          <w:b/>
        </w:rPr>
        <w:t>8. VENDOR SUPPORT RISK</w:t>
      </w:r>
    </w:p>
    <w:p w:rsidR="003643B0" w:rsidRDefault="00000000">
      <w:pPr>
        <w:pStyle w:val="ListBullet"/>
      </w:pPr>
      <w:r>
        <w:t>• Risk: Inadequate vendor support may impact implementation success</w:t>
      </w:r>
    </w:p>
    <w:p w:rsidR="003643B0" w:rsidRDefault="00000000">
      <w:pPr>
        <w:pStyle w:val="ListBullet"/>
      </w:pPr>
      <w:r>
        <w:t>• Probability: Low (20%)</w:t>
      </w:r>
    </w:p>
    <w:p w:rsidR="003643B0" w:rsidRDefault="00000000">
      <w:pPr>
        <w:pStyle w:val="ListBullet"/>
      </w:pPr>
      <w:r>
        <w:t>• Impact: Medium ($300K additional support costs)</w:t>
      </w:r>
    </w:p>
    <w:p w:rsidR="003643B0" w:rsidRDefault="00000000">
      <w:pPr>
        <w:pStyle w:val="ListBullet"/>
      </w:pPr>
      <w:r>
        <w:t>• Mitigation: Strong vendor contracts, escalation procedures, alternative support</w:t>
      </w:r>
    </w:p>
    <w:p w:rsidR="003643B0" w:rsidRDefault="003643B0"/>
    <w:p w:rsidR="003643B0" w:rsidRDefault="00000000">
      <w:r>
        <w:rPr>
          <w:b/>
        </w:rPr>
        <w:t>9. SECURITY AND COMPLIANCE RISK</w:t>
      </w:r>
    </w:p>
    <w:p w:rsidR="003643B0" w:rsidRDefault="00000000">
      <w:pPr>
        <w:pStyle w:val="ListBullet"/>
      </w:pPr>
      <w:r>
        <w:t>• Risk: Security vulnerabilities or compliance violations</w:t>
      </w:r>
    </w:p>
    <w:p w:rsidR="003643B0" w:rsidRDefault="00000000">
      <w:pPr>
        <w:pStyle w:val="ListBullet"/>
      </w:pPr>
      <w:r>
        <w:lastRenderedPageBreak/>
        <w:t>• Probability: Low (15%)</w:t>
      </w:r>
    </w:p>
    <w:p w:rsidR="003643B0" w:rsidRDefault="00000000">
      <w:pPr>
        <w:pStyle w:val="ListBullet"/>
      </w:pPr>
      <w:r>
        <w:t>• Impact: High ($1.5M compliance costs)</w:t>
      </w:r>
    </w:p>
    <w:p w:rsidR="003643B0" w:rsidRDefault="00000000">
      <w:pPr>
        <w:pStyle w:val="ListBullet"/>
      </w:pPr>
      <w:r>
        <w:t>• Mitigation: Security-by-design, regular audits, compliance validation</w:t>
      </w:r>
    </w:p>
    <w:p w:rsidR="003643B0" w:rsidRDefault="003643B0"/>
    <w:p w:rsidR="003643B0" w:rsidRDefault="00000000">
      <w:r>
        <w:rPr>
          <w:b/>
        </w:rPr>
        <w:t>10. PERFORMANCE RISK</w:t>
      </w:r>
    </w:p>
    <w:p w:rsidR="003643B0" w:rsidRDefault="00000000">
      <w:pPr>
        <w:pStyle w:val="ListBullet"/>
      </w:pPr>
      <w:r>
        <w:t>• Risk: System performance may not meet user expectations</w:t>
      </w:r>
    </w:p>
    <w:p w:rsidR="003643B0" w:rsidRDefault="00000000">
      <w:pPr>
        <w:pStyle w:val="ListBullet"/>
      </w:pPr>
      <w:r>
        <w:t>• Probability: Low (20%)</w:t>
      </w:r>
    </w:p>
    <w:p w:rsidR="003643B0" w:rsidRDefault="00000000">
      <w:pPr>
        <w:pStyle w:val="ListBullet"/>
      </w:pPr>
      <w:r>
        <w:t>• Impact: Medium ($400K optimization costs)</w:t>
      </w:r>
    </w:p>
    <w:p w:rsidR="003643B0" w:rsidRDefault="00000000">
      <w:pPr>
        <w:pStyle w:val="ListBullet"/>
      </w:pPr>
      <w:r>
        <w:t>• Mitigation: Performance testing, optimization, infrastructure scaling</w:t>
      </w:r>
    </w:p>
    <w:p w:rsidR="003643B0" w:rsidRDefault="003643B0"/>
    <w:p w:rsidR="003643B0" w:rsidRDefault="00000000">
      <w:r>
        <w:t>RISK MITIGATION STRATEGY:</w:t>
      </w:r>
    </w:p>
    <w:p w:rsidR="003643B0" w:rsidRDefault="003643B0"/>
    <w:p w:rsidR="003643B0" w:rsidRDefault="00000000">
      <w:r>
        <w:t>PROACTIVE RISK MANAGEMENT:</w:t>
      </w:r>
    </w:p>
    <w:p w:rsidR="003643B0" w:rsidRDefault="00000000">
      <w:pPr>
        <w:pStyle w:val="ListBullet"/>
      </w:pPr>
      <w:r>
        <w:t>• Weekly risk assessment and monitoring</w:t>
      </w:r>
    </w:p>
    <w:p w:rsidR="003643B0" w:rsidRDefault="00000000">
      <w:pPr>
        <w:pStyle w:val="ListBullet"/>
      </w:pPr>
      <w:r>
        <w:t>• Risk-based project planning and scheduling</w:t>
      </w:r>
    </w:p>
    <w:p w:rsidR="003643B0" w:rsidRDefault="00000000">
      <w:pPr>
        <w:pStyle w:val="ListBullet"/>
      </w:pPr>
      <w:r>
        <w:t>• Early warning indicators and escalation procedures</w:t>
      </w:r>
    </w:p>
    <w:p w:rsidR="003643B0" w:rsidRDefault="00000000">
      <w:pPr>
        <w:pStyle w:val="ListBullet"/>
      </w:pPr>
      <w:r>
        <w:t>• Regular stakeholder communication and updates</w:t>
      </w:r>
    </w:p>
    <w:p w:rsidR="003643B0" w:rsidRDefault="003643B0"/>
    <w:p w:rsidR="003643B0" w:rsidRDefault="00000000">
      <w:r>
        <w:t>TECHNICAL RISK MITIGATION:</w:t>
      </w:r>
    </w:p>
    <w:p w:rsidR="003643B0" w:rsidRDefault="00000000">
      <w:pPr>
        <w:pStyle w:val="ListBullet"/>
      </w:pPr>
      <w:r>
        <w:t>• Proof of concept for critical customizations</w:t>
      </w:r>
    </w:p>
    <w:p w:rsidR="003643B0" w:rsidRDefault="00000000">
      <w:pPr>
        <w:pStyle w:val="ListBullet"/>
      </w:pPr>
      <w:r>
        <w:t>• Prototype development for complex integrations</w:t>
      </w:r>
    </w:p>
    <w:p w:rsidR="003643B0" w:rsidRDefault="00000000">
      <w:pPr>
        <w:pStyle w:val="ListBullet"/>
      </w:pPr>
      <w:r>
        <w:t>• Performance testing throughout implementation</w:t>
      </w:r>
    </w:p>
    <w:p w:rsidR="003643B0" w:rsidRDefault="00000000">
      <w:pPr>
        <w:pStyle w:val="ListBullet"/>
      </w:pPr>
      <w:r>
        <w:t>• Security testing and compliance validation</w:t>
      </w:r>
    </w:p>
    <w:p w:rsidR="003643B0" w:rsidRDefault="003643B0"/>
    <w:p w:rsidR="003643B0" w:rsidRDefault="00000000">
      <w:r>
        <w:t>BUSINESS RISK MITIGATION:</w:t>
      </w:r>
    </w:p>
    <w:p w:rsidR="003643B0" w:rsidRDefault="00000000">
      <w:pPr>
        <w:pStyle w:val="ListBullet"/>
      </w:pPr>
      <w:r>
        <w:t>• Comprehensive change management program</w:t>
      </w:r>
    </w:p>
    <w:p w:rsidR="003643B0" w:rsidRDefault="00000000">
      <w:pPr>
        <w:pStyle w:val="ListBullet"/>
      </w:pPr>
      <w:r>
        <w:t>• Extensive user training and support</w:t>
      </w:r>
    </w:p>
    <w:p w:rsidR="003643B0" w:rsidRDefault="00000000">
      <w:pPr>
        <w:pStyle w:val="ListBullet"/>
      </w:pPr>
      <w:r>
        <w:t>• Business continuity planning and procedures</w:t>
      </w:r>
    </w:p>
    <w:p w:rsidR="003643B0" w:rsidRDefault="00000000">
      <w:pPr>
        <w:pStyle w:val="ListBullet"/>
      </w:pPr>
      <w:r>
        <w:t>• Regular business stakeholder engagement</w:t>
      </w:r>
    </w:p>
    <w:p w:rsidR="003643B0" w:rsidRDefault="003643B0"/>
    <w:p w:rsidR="003643B0" w:rsidRDefault="00000000">
      <w:r>
        <w:t>CONTINGENCY PLANNING:</w:t>
      </w:r>
    </w:p>
    <w:p w:rsidR="003643B0" w:rsidRDefault="00000000">
      <w:pPr>
        <w:pStyle w:val="ListBullet"/>
      </w:pPr>
      <w:r>
        <w:lastRenderedPageBreak/>
        <w:t>• Rollback procedures for each implementation phase</w:t>
      </w:r>
    </w:p>
    <w:p w:rsidR="003643B0" w:rsidRDefault="00000000">
      <w:pPr>
        <w:pStyle w:val="ListBullet"/>
      </w:pPr>
      <w:r>
        <w:t>• Alternative solutions for critical business processes</w:t>
      </w:r>
    </w:p>
    <w:p w:rsidR="003643B0" w:rsidRDefault="00000000">
      <w:pPr>
        <w:pStyle w:val="ListBullet"/>
      </w:pPr>
      <w:r>
        <w:t>• Emergency support procedures and escalation</w:t>
      </w:r>
    </w:p>
    <w:p w:rsidR="003643B0" w:rsidRDefault="00000000">
      <w:pPr>
        <w:pStyle w:val="ListBullet"/>
      </w:pPr>
      <w:r>
        <w:t>• Vendor escalation and contract protection</w:t>
      </w:r>
    </w:p>
    <w:p w:rsidR="003643B0" w:rsidRDefault="00000000">
      <w:pPr>
        <w:pStyle w:val="Heading1"/>
      </w:pPr>
      <w:r>
        <w:t>8. RESOURCE REQUIREMENTS AND BUDGET</w:t>
      </w:r>
    </w:p>
    <w:p w:rsidR="003643B0" w:rsidRDefault="00000000">
      <w:r>
        <w:t>COMPREHENSIVE RESOURCE AND INVESTMENT ANALYSIS:</w:t>
      </w:r>
    </w:p>
    <w:p w:rsidR="003643B0" w:rsidRDefault="003643B0"/>
    <w:p w:rsidR="003643B0" w:rsidRDefault="00000000">
      <w:r>
        <w:t>HUMAN RESOURCES:</w:t>
      </w:r>
    </w:p>
    <w:p w:rsidR="003643B0" w:rsidRDefault="003643B0"/>
    <w:p w:rsidR="003643B0" w:rsidRDefault="00000000">
      <w:r>
        <w:t>INTERNAL PROJECT TEAM:</w:t>
      </w:r>
    </w:p>
    <w:p w:rsidR="003643B0" w:rsidRDefault="00000000">
      <w:pPr>
        <w:pStyle w:val="ListBullet"/>
      </w:pPr>
      <w:r>
        <w:t>• Project Manager (1 FTE): $150K annually</w:t>
      </w:r>
    </w:p>
    <w:p w:rsidR="003643B0" w:rsidRDefault="00000000">
      <w:pPr>
        <w:pStyle w:val="ListBullet"/>
      </w:pPr>
      <w:r>
        <w:t>• Business Analysts (3 FTE): $360K annually</w:t>
      </w:r>
    </w:p>
    <w:p w:rsidR="003643B0" w:rsidRDefault="00000000">
      <w:pPr>
        <w:pStyle w:val="ListBullet"/>
      </w:pPr>
      <w:r>
        <w:t>• Technical Architects (2 FTE): $320K annually</w:t>
      </w:r>
    </w:p>
    <w:p w:rsidR="003643B0" w:rsidRDefault="00000000">
      <w:pPr>
        <w:pStyle w:val="ListBullet"/>
      </w:pPr>
      <w:r>
        <w:t>• Functional Consultants (4 FTE): $480K annually</w:t>
      </w:r>
    </w:p>
    <w:p w:rsidR="003643B0" w:rsidRDefault="00000000">
      <w:pPr>
        <w:pStyle w:val="ListBullet"/>
      </w:pPr>
      <w:r>
        <w:t>• Data Migration Specialists (2 FTE): $240K annually</w:t>
      </w:r>
    </w:p>
    <w:p w:rsidR="003643B0" w:rsidRDefault="00000000">
      <w:pPr>
        <w:pStyle w:val="ListBullet"/>
      </w:pPr>
      <w:r>
        <w:t>• Change Management Lead (1 FTE): $130K annually</w:t>
      </w:r>
    </w:p>
    <w:p w:rsidR="003643B0" w:rsidRDefault="00000000">
      <w:pPr>
        <w:pStyle w:val="ListBullet"/>
      </w:pPr>
      <w:r>
        <w:t>• Training Coordinators (2 FTE): $200K annually</w:t>
      </w:r>
    </w:p>
    <w:p w:rsidR="003643B0" w:rsidRDefault="003643B0"/>
    <w:p w:rsidR="003643B0" w:rsidRDefault="00000000">
      <w:r>
        <w:t>EXTERNAL CONSULTING:</w:t>
      </w:r>
    </w:p>
    <w:p w:rsidR="003643B0" w:rsidRDefault="00000000">
      <w:pPr>
        <w:pStyle w:val="ListBullet"/>
      </w:pPr>
      <w:r>
        <w:t>• Implementation Partner: $2,500K (18-month engagement)</w:t>
      </w:r>
    </w:p>
    <w:p w:rsidR="003643B0" w:rsidRDefault="00000000">
      <w:pPr>
        <w:pStyle w:val="ListBullet"/>
      </w:pPr>
      <w:r>
        <w:t>• Specialized Consultants: $800K (customization and integration)</w:t>
      </w:r>
    </w:p>
    <w:p w:rsidR="003643B0" w:rsidRDefault="00000000">
      <w:pPr>
        <w:pStyle w:val="ListBullet"/>
      </w:pPr>
      <w:r>
        <w:t>• Change Management Consulting: $400K (organizational transformation)</w:t>
      </w:r>
    </w:p>
    <w:p w:rsidR="003643B0" w:rsidRDefault="00000000">
      <w:pPr>
        <w:pStyle w:val="ListBullet"/>
      </w:pPr>
      <w:r>
        <w:t>• Training and Certification: $300K (user training programs)</w:t>
      </w:r>
    </w:p>
    <w:p w:rsidR="003643B0" w:rsidRDefault="003643B0"/>
    <w:p w:rsidR="003643B0" w:rsidRDefault="00000000">
      <w:r>
        <w:t>TOTAL HUMAN RESOURCES: $5,880K (18-month project)</w:t>
      </w:r>
    </w:p>
    <w:p w:rsidR="003643B0" w:rsidRDefault="003643B0"/>
    <w:p w:rsidR="003643B0" w:rsidRDefault="00000000">
      <w:r>
        <w:t>SOFTWARE LICENSING:</w:t>
      </w:r>
    </w:p>
    <w:p w:rsidR="003643B0" w:rsidRDefault="003643B0"/>
    <w:p w:rsidR="003643B0" w:rsidRDefault="00000000">
      <w:r>
        <w:t>SAP S/4HANA LICENSING:</w:t>
      </w:r>
    </w:p>
    <w:p w:rsidR="003643B0" w:rsidRDefault="00000000">
      <w:pPr>
        <w:pStyle w:val="ListBullet"/>
      </w:pPr>
      <w:r>
        <w:t>• Professional User Licenses (500 users): $1,500K</w:t>
      </w:r>
    </w:p>
    <w:p w:rsidR="003643B0" w:rsidRDefault="00000000">
      <w:pPr>
        <w:pStyle w:val="ListBullet"/>
      </w:pPr>
      <w:r>
        <w:t>• Limited User Licenses (1,000 users): $500K</w:t>
      </w:r>
    </w:p>
    <w:p w:rsidR="003643B0" w:rsidRDefault="00000000">
      <w:pPr>
        <w:pStyle w:val="ListBullet"/>
      </w:pPr>
      <w:r>
        <w:lastRenderedPageBreak/>
        <w:t>• SuccessFactors HCM (2,500 employees): $375K annually</w:t>
      </w:r>
    </w:p>
    <w:p w:rsidR="003643B0" w:rsidRDefault="00000000">
      <w:pPr>
        <w:pStyle w:val="ListBullet"/>
      </w:pPr>
      <w:r>
        <w:t>• Additional Modules and Add-ons: $200K</w:t>
      </w:r>
    </w:p>
    <w:p w:rsidR="003643B0" w:rsidRDefault="00000000">
      <w:pPr>
        <w:pStyle w:val="ListBullet"/>
      </w:pPr>
      <w:r>
        <w:t>• 3-Year Subscription Total: $2,575K</w:t>
      </w:r>
    </w:p>
    <w:p w:rsidR="003643B0" w:rsidRDefault="003643B0"/>
    <w:p w:rsidR="003643B0" w:rsidRDefault="00000000">
      <w:r>
        <w:t>THIRD-PARTY SOFTWARE:</w:t>
      </w:r>
    </w:p>
    <w:p w:rsidR="003643B0" w:rsidRDefault="00000000">
      <w:pPr>
        <w:pStyle w:val="ListBullet"/>
      </w:pPr>
      <w:r>
        <w:t>• Integration Platform: $150K annually</w:t>
      </w:r>
    </w:p>
    <w:p w:rsidR="003643B0" w:rsidRDefault="00000000">
      <w:pPr>
        <w:pStyle w:val="ListBullet"/>
      </w:pPr>
      <w:r>
        <w:t>• Business Intelligence Tools: $100K annually</w:t>
      </w:r>
    </w:p>
    <w:p w:rsidR="003643B0" w:rsidRDefault="00000000">
      <w:pPr>
        <w:pStyle w:val="ListBullet"/>
      </w:pPr>
      <w:r>
        <w:t>• Document Management: $75K annually</w:t>
      </w:r>
    </w:p>
    <w:p w:rsidR="003643B0" w:rsidRDefault="00000000">
      <w:pPr>
        <w:pStyle w:val="ListBullet"/>
      </w:pPr>
      <w:r>
        <w:t>• Security and Compliance Tools: $50K annually</w:t>
      </w:r>
    </w:p>
    <w:p w:rsidR="003643B0" w:rsidRDefault="003643B0"/>
    <w:p w:rsidR="003643B0" w:rsidRDefault="00000000">
      <w:r>
        <w:t>INFRASTRUCTURE:</w:t>
      </w:r>
    </w:p>
    <w:p w:rsidR="003643B0" w:rsidRDefault="003643B0"/>
    <w:p w:rsidR="003643B0" w:rsidRDefault="00000000">
      <w:r>
        <w:t>CLOUD INFRASTRUCTURE:</w:t>
      </w:r>
    </w:p>
    <w:p w:rsidR="003643B0" w:rsidRDefault="00000000">
      <w:pPr>
        <w:pStyle w:val="ListBullet"/>
      </w:pPr>
      <w:r>
        <w:t>• SAP Cloud Platform: $400K annually</w:t>
      </w:r>
    </w:p>
    <w:p w:rsidR="003643B0" w:rsidRDefault="00000000">
      <w:pPr>
        <w:pStyle w:val="ListBullet"/>
      </w:pPr>
      <w:r>
        <w:t>• Database and Storage: $200K annually</w:t>
      </w:r>
    </w:p>
    <w:p w:rsidR="003643B0" w:rsidRDefault="00000000">
      <w:pPr>
        <w:pStyle w:val="ListBullet"/>
      </w:pPr>
      <w:r>
        <w:t>• Network and Security: $100K annually</w:t>
      </w:r>
    </w:p>
    <w:p w:rsidR="003643B0" w:rsidRDefault="00000000">
      <w:pPr>
        <w:pStyle w:val="ListBullet"/>
      </w:pPr>
      <w:r>
        <w:t>• Backup and Disaster Recovery: $75K annually</w:t>
      </w:r>
    </w:p>
    <w:p w:rsidR="003643B0" w:rsidRDefault="00000000">
      <w:pPr>
        <w:pStyle w:val="ListBullet"/>
      </w:pPr>
      <w:r>
        <w:t>• Development and Testing Environments: $150K (one-time)</w:t>
      </w:r>
    </w:p>
    <w:p w:rsidR="003643B0" w:rsidRDefault="003643B0"/>
    <w:p w:rsidR="003643B0" w:rsidRDefault="00000000">
      <w:r>
        <w:t>HARDWARE AND EQUIPMENT:</w:t>
      </w:r>
    </w:p>
    <w:p w:rsidR="003643B0" w:rsidRDefault="00000000">
      <w:pPr>
        <w:pStyle w:val="ListBullet"/>
      </w:pPr>
      <w:r>
        <w:t>• End-user Hardware Upgrades: $300K</w:t>
      </w:r>
    </w:p>
    <w:p w:rsidR="003643B0" w:rsidRDefault="00000000">
      <w:pPr>
        <w:pStyle w:val="ListBullet"/>
      </w:pPr>
      <w:r>
        <w:t>• Network Infrastructure Enhancement: $200K</w:t>
      </w:r>
    </w:p>
    <w:p w:rsidR="003643B0" w:rsidRDefault="00000000">
      <w:pPr>
        <w:pStyle w:val="ListBullet"/>
      </w:pPr>
      <w:r>
        <w:t>• Mobile Devices and Tablets: $150K</w:t>
      </w:r>
    </w:p>
    <w:p w:rsidR="003643B0" w:rsidRDefault="00000000">
      <w:pPr>
        <w:pStyle w:val="ListBullet"/>
      </w:pPr>
      <w:r>
        <w:t>• Printing and Scanning Equipment: $100K</w:t>
      </w:r>
    </w:p>
    <w:p w:rsidR="003643B0" w:rsidRDefault="003643B0"/>
    <w:p w:rsidR="003643B0" w:rsidRDefault="00000000">
      <w:r>
        <w:t>IMPLEMENTATION COSTS:</w:t>
      </w:r>
    </w:p>
    <w:p w:rsidR="003643B0" w:rsidRDefault="003643B0"/>
    <w:p w:rsidR="003643B0" w:rsidRDefault="00000000">
      <w:r>
        <w:t>CUSTOMIZATION AND DEVELOPMENT:</w:t>
      </w:r>
    </w:p>
    <w:p w:rsidR="003643B0" w:rsidRDefault="00000000">
      <w:pPr>
        <w:pStyle w:val="ListBullet"/>
      </w:pPr>
      <w:r>
        <w:t>• Critical Customizations: $640K</w:t>
      </w:r>
    </w:p>
    <w:p w:rsidR="003643B0" w:rsidRDefault="00000000">
      <w:pPr>
        <w:pStyle w:val="ListBullet"/>
      </w:pPr>
      <w:r>
        <w:t>• Configuration and Setup: $200K</w:t>
      </w:r>
    </w:p>
    <w:p w:rsidR="003643B0" w:rsidRDefault="00000000">
      <w:pPr>
        <w:pStyle w:val="ListBullet"/>
      </w:pPr>
      <w:r>
        <w:t>• Integration Development: $400K</w:t>
      </w:r>
    </w:p>
    <w:p w:rsidR="003643B0" w:rsidRDefault="00000000">
      <w:pPr>
        <w:pStyle w:val="ListBullet"/>
      </w:pPr>
      <w:r>
        <w:t>• Testing and Quality Assurance: $300K</w:t>
      </w:r>
    </w:p>
    <w:p w:rsidR="003643B0" w:rsidRDefault="003643B0"/>
    <w:p w:rsidR="003643B0" w:rsidRDefault="00000000">
      <w:r>
        <w:t>DATA MIGRATION:</w:t>
      </w:r>
    </w:p>
    <w:p w:rsidR="003643B0" w:rsidRDefault="00000000">
      <w:pPr>
        <w:pStyle w:val="ListBullet"/>
      </w:pPr>
      <w:r>
        <w:t>• Data Extraction and Transformation: $200K</w:t>
      </w:r>
    </w:p>
    <w:p w:rsidR="003643B0" w:rsidRDefault="00000000">
      <w:pPr>
        <w:pStyle w:val="ListBullet"/>
      </w:pPr>
      <w:r>
        <w:t>• Data Validation and Cleansing: $150K</w:t>
      </w:r>
    </w:p>
    <w:p w:rsidR="003643B0" w:rsidRDefault="00000000">
      <w:pPr>
        <w:pStyle w:val="ListBullet"/>
      </w:pPr>
      <w:r>
        <w:t>• Migration Tools and Utilities: $100K</w:t>
      </w:r>
    </w:p>
    <w:p w:rsidR="003643B0" w:rsidRDefault="00000000">
      <w:pPr>
        <w:pStyle w:val="ListBullet"/>
      </w:pPr>
      <w:r>
        <w:t>• Data Archiving and Cleanup: $75K</w:t>
      </w:r>
    </w:p>
    <w:p w:rsidR="003643B0" w:rsidRDefault="003643B0"/>
    <w:p w:rsidR="003643B0" w:rsidRDefault="00000000">
      <w:r>
        <w:t>TRAINING AND CHANGE MANAGEMENT:</w:t>
      </w:r>
    </w:p>
    <w:p w:rsidR="003643B0" w:rsidRDefault="00000000">
      <w:pPr>
        <w:pStyle w:val="ListBullet"/>
      </w:pPr>
      <w:r>
        <w:t>• Training Program Development: $200K</w:t>
      </w:r>
    </w:p>
    <w:p w:rsidR="003643B0" w:rsidRDefault="00000000">
      <w:pPr>
        <w:pStyle w:val="ListBullet"/>
      </w:pPr>
      <w:r>
        <w:t>• User Training Delivery: $300K</w:t>
      </w:r>
    </w:p>
    <w:p w:rsidR="003643B0" w:rsidRDefault="00000000">
      <w:pPr>
        <w:pStyle w:val="ListBullet"/>
      </w:pPr>
      <w:r>
        <w:t>• Change Management Activities: $250K</w:t>
      </w:r>
    </w:p>
    <w:p w:rsidR="003643B0" w:rsidRDefault="00000000">
      <w:pPr>
        <w:pStyle w:val="ListBullet"/>
      </w:pPr>
      <w:r>
        <w:t>• Documentation and Procedures: $100K</w:t>
      </w:r>
    </w:p>
    <w:p w:rsidR="003643B0" w:rsidRDefault="003643B0"/>
    <w:p w:rsidR="003643B0" w:rsidRDefault="00000000">
      <w:r>
        <w:t>PROJECT MANAGEMENT AND GOVERNANCE:</w:t>
      </w:r>
    </w:p>
    <w:p w:rsidR="003643B0" w:rsidRDefault="00000000">
      <w:pPr>
        <w:pStyle w:val="ListBullet"/>
      </w:pPr>
      <w:r>
        <w:t>• Project Management Office: $300K</w:t>
      </w:r>
    </w:p>
    <w:p w:rsidR="003643B0" w:rsidRDefault="00000000">
      <w:pPr>
        <w:pStyle w:val="ListBullet"/>
      </w:pPr>
      <w:r>
        <w:t>• Quality Assurance and Testing: $200K</w:t>
      </w:r>
    </w:p>
    <w:p w:rsidR="003643B0" w:rsidRDefault="00000000">
      <w:pPr>
        <w:pStyle w:val="ListBullet"/>
      </w:pPr>
      <w:r>
        <w:t>• Risk Management and Compliance: $100K</w:t>
      </w:r>
    </w:p>
    <w:p w:rsidR="003643B0" w:rsidRDefault="00000000">
      <w:pPr>
        <w:pStyle w:val="ListBullet"/>
      </w:pPr>
      <w:r>
        <w:t>• Communication and Stakeholder Management: $75K</w:t>
      </w:r>
    </w:p>
    <w:p w:rsidR="003643B0" w:rsidRDefault="003643B0"/>
    <w:p w:rsidR="003643B0" w:rsidRDefault="00000000">
      <w:r>
        <w:t>BUDGET SUMMARY:</w:t>
      </w:r>
    </w:p>
    <w:p w:rsidR="003643B0" w:rsidRDefault="00000000">
      <w:pPr>
        <w:pStyle w:val="ListBullet"/>
      </w:pPr>
      <w:r>
        <w:t>• Human Resources: $5,880K (55%)</w:t>
      </w:r>
    </w:p>
    <w:p w:rsidR="003643B0" w:rsidRDefault="00000000">
      <w:pPr>
        <w:pStyle w:val="ListBullet"/>
      </w:pPr>
      <w:r>
        <w:t>• Software Licensing: $2,575K (24%)</w:t>
      </w:r>
    </w:p>
    <w:p w:rsidR="003643B0" w:rsidRDefault="00000000">
      <w:pPr>
        <w:pStyle w:val="ListBullet"/>
      </w:pPr>
      <w:r>
        <w:t>• Infrastructure: $1,375K (13%)</w:t>
      </w:r>
    </w:p>
    <w:p w:rsidR="003643B0" w:rsidRDefault="00000000">
      <w:pPr>
        <w:pStyle w:val="ListBullet"/>
      </w:pPr>
      <w:r>
        <w:t>• Implementation Costs: $2,890K (27%)</w:t>
      </w:r>
    </w:p>
    <w:p w:rsidR="003643B0" w:rsidRDefault="00000000">
      <w:pPr>
        <w:pStyle w:val="ListBullet"/>
      </w:pPr>
      <w:r>
        <w:t>• Total Project Investment: $10,720K</w:t>
      </w:r>
    </w:p>
    <w:p w:rsidR="003643B0" w:rsidRDefault="00000000">
      <w:pPr>
        <w:pStyle w:val="ListBullet"/>
      </w:pPr>
      <w:r>
        <w:t>• Annual Operating Costs: $1,200K</w:t>
      </w:r>
    </w:p>
    <w:p w:rsidR="003643B0" w:rsidRDefault="003643B0"/>
    <w:p w:rsidR="003643B0" w:rsidRDefault="00000000">
      <w:r>
        <w:t>RETURN ON INVESTMENT:</w:t>
      </w:r>
    </w:p>
    <w:p w:rsidR="003643B0" w:rsidRDefault="00000000">
      <w:pPr>
        <w:pStyle w:val="ListBullet"/>
      </w:pPr>
      <w:r>
        <w:t>• Implementation Investment: $10,720K</w:t>
      </w:r>
    </w:p>
    <w:p w:rsidR="003643B0" w:rsidRDefault="00000000">
      <w:pPr>
        <w:pStyle w:val="ListBullet"/>
      </w:pPr>
      <w:r>
        <w:t>• Annual Operating Savings: $2,800K</w:t>
      </w:r>
    </w:p>
    <w:p w:rsidR="003643B0" w:rsidRDefault="00000000">
      <w:pPr>
        <w:pStyle w:val="ListBullet"/>
      </w:pPr>
      <w:r>
        <w:t>• Process Efficiency Gains: $1,500K annually</w:t>
      </w:r>
    </w:p>
    <w:p w:rsidR="003643B0" w:rsidRDefault="00000000">
      <w:pPr>
        <w:pStyle w:val="ListBullet"/>
      </w:pPr>
      <w:r>
        <w:t>• Improved Decision Making: $800K annually</w:t>
      </w:r>
    </w:p>
    <w:p w:rsidR="003643B0" w:rsidRDefault="00000000">
      <w:pPr>
        <w:pStyle w:val="ListBullet"/>
      </w:pPr>
      <w:r>
        <w:t>• Total Annual Benefits: $5,100K</w:t>
      </w:r>
    </w:p>
    <w:p w:rsidR="003643B0" w:rsidRDefault="00000000">
      <w:pPr>
        <w:pStyle w:val="ListBullet"/>
      </w:pPr>
      <w:r>
        <w:lastRenderedPageBreak/>
        <w:t>• ROI: 48% annually</w:t>
      </w:r>
    </w:p>
    <w:p w:rsidR="003643B0" w:rsidRDefault="00000000">
      <w:pPr>
        <w:pStyle w:val="ListBullet"/>
      </w:pPr>
      <w:r>
        <w:t>• Payback Period: 2.1 years</w:t>
      </w:r>
    </w:p>
    <w:p w:rsidR="003643B0" w:rsidRDefault="00000000">
      <w:pPr>
        <w:pStyle w:val="Heading1"/>
      </w:pPr>
      <w:r>
        <w:t>9. SUCCESS CRITERIA AND VALIDATION</w:t>
      </w:r>
    </w:p>
    <w:p w:rsidR="003643B0" w:rsidRDefault="00000000">
      <w:r>
        <w:t>COMPREHENSIVE SUCCESS MEASUREMENT FRAMEWORK:</w:t>
      </w:r>
    </w:p>
    <w:p w:rsidR="003643B0" w:rsidRDefault="003643B0"/>
    <w:p w:rsidR="003643B0" w:rsidRDefault="00000000">
      <w:r>
        <w:t>TECHNICAL SUCCESS CRITERIA:</w:t>
      </w:r>
    </w:p>
    <w:p w:rsidR="003643B0" w:rsidRDefault="003643B0"/>
    <w:p w:rsidR="003643B0" w:rsidRDefault="00000000">
      <w:r>
        <w:t>SYSTEM PERFORMANCE METRICS:</w:t>
      </w:r>
    </w:p>
    <w:p w:rsidR="003643B0" w:rsidRDefault="00000000">
      <w:pPr>
        <w:pStyle w:val="ListBullet"/>
      </w:pPr>
      <w:r>
        <w:t>• System Availability: &gt;99.5% uptime during business hours</w:t>
      </w:r>
    </w:p>
    <w:p w:rsidR="003643B0" w:rsidRDefault="00000000">
      <w:pPr>
        <w:pStyle w:val="ListBullet"/>
      </w:pPr>
      <w:r>
        <w:t>• Response Time: &lt;3 seconds for 95% of user transactions</w:t>
      </w:r>
    </w:p>
    <w:p w:rsidR="003643B0" w:rsidRDefault="00000000">
      <w:pPr>
        <w:pStyle w:val="ListBullet"/>
      </w:pPr>
      <w:r>
        <w:t>• Throughput: Support 2,500 concurrent users without degradation</w:t>
      </w:r>
    </w:p>
    <w:p w:rsidR="003643B0" w:rsidRDefault="00000000">
      <w:pPr>
        <w:pStyle w:val="ListBullet"/>
      </w:pPr>
      <w:r>
        <w:t>• Data Accuracy: &gt;99.5% accuracy for all migrated data</w:t>
      </w:r>
    </w:p>
    <w:p w:rsidR="003643B0" w:rsidRDefault="00000000">
      <w:pPr>
        <w:pStyle w:val="ListBullet"/>
      </w:pPr>
      <w:r>
        <w:t>• Integration Success: 100% of planned integrations operational</w:t>
      </w:r>
    </w:p>
    <w:p w:rsidR="003643B0" w:rsidRDefault="003643B0"/>
    <w:p w:rsidR="003643B0" w:rsidRDefault="00000000">
      <w:r>
        <w:t>FUNCTIONAL SUCCESS CRITERIA:</w:t>
      </w:r>
    </w:p>
    <w:p w:rsidR="003643B0" w:rsidRDefault="00000000">
      <w:pPr>
        <w:pStyle w:val="ListBullet"/>
      </w:pPr>
      <w:r>
        <w:t>• Requirements Coverage: &gt;95% of business requirements met</w:t>
      </w:r>
    </w:p>
    <w:p w:rsidR="003643B0" w:rsidRDefault="00000000">
      <w:pPr>
        <w:pStyle w:val="ListBullet"/>
      </w:pPr>
      <w:r>
        <w:t>• Process Automation: 75% reduction in manual processes</w:t>
      </w:r>
    </w:p>
    <w:p w:rsidR="003643B0" w:rsidRDefault="00000000">
      <w:pPr>
        <w:pStyle w:val="ListBullet"/>
      </w:pPr>
      <w:r>
        <w:t>• Data Quality: &gt;98% data quality score across all modules</w:t>
      </w:r>
    </w:p>
    <w:p w:rsidR="003643B0" w:rsidRDefault="00000000">
      <w:pPr>
        <w:pStyle w:val="ListBullet"/>
      </w:pPr>
      <w:r>
        <w:t>• Reporting Accuracy: 100% accuracy for financial and regulatory reports</w:t>
      </w:r>
    </w:p>
    <w:p w:rsidR="003643B0" w:rsidRDefault="00000000">
      <w:pPr>
        <w:pStyle w:val="ListBullet"/>
      </w:pPr>
      <w:r>
        <w:t>• Compliance: 100% compliance with SOX, GAAP, and industry regulations</w:t>
      </w:r>
    </w:p>
    <w:p w:rsidR="003643B0" w:rsidRDefault="003643B0"/>
    <w:p w:rsidR="003643B0" w:rsidRDefault="00000000">
      <w:r>
        <w:t>BUSINESS SUCCESS CRITERIA:</w:t>
      </w:r>
    </w:p>
    <w:p w:rsidR="003643B0" w:rsidRDefault="003643B0"/>
    <w:p w:rsidR="003643B0" w:rsidRDefault="00000000">
      <w:r>
        <w:t>OPERATIONAL EFFICIENCY METRICS:</w:t>
      </w:r>
    </w:p>
    <w:p w:rsidR="003643B0" w:rsidRDefault="00000000">
      <w:pPr>
        <w:pStyle w:val="ListBullet"/>
      </w:pPr>
      <w:r>
        <w:t>• Order Processing Time: 50% reduction in order-to-cash cycle</w:t>
      </w:r>
    </w:p>
    <w:p w:rsidR="003643B0" w:rsidRDefault="00000000">
      <w:pPr>
        <w:pStyle w:val="ListBullet"/>
      </w:pPr>
      <w:r>
        <w:t>• Invoice Processing Time: 60% reduction in procure-to-pay cycle</w:t>
      </w:r>
    </w:p>
    <w:p w:rsidR="003643B0" w:rsidRDefault="00000000">
      <w:pPr>
        <w:pStyle w:val="ListBullet"/>
      </w:pPr>
      <w:r>
        <w:t>• Financial Close Time: 50% reduction in monthly close cycle</w:t>
      </w:r>
    </w:p>
    <w:p w:rsidR="003643B0" w:rsidRDefault="00000000">
      <w:pPr>
        <w:pStyle w:val="ListBullet"/>
      </w:pPr>
      <w:r>
        <w:t>• Inventory Turnover: 20% improvement in inventory turns</w:t>
      </w:r>
    </w:p>
    <w:p w:rsidR="003643B0" w:rsidRDefault="00000000">
      <w:pPr>
        <w:pStyle w:val="ListBullet"/>
      </w:pPr>
      <w:r>
        <w:t>• Customer Satisfaction: &gt;90% satisfaction with order fulfillment</w:t>
      </w:r>
    </w:p>
    <w:p w:rsidR="003643B0" w:rsidRDefault="003643B0"/>
    <w:p w:rsidR="003643B0" w:rsidRDefault="00000000">
      <w:r>
        <w:t>FINANCIAL PERFORMANCE METRICS:</w:t>
      </w:r>
    </w:p>
    <w:p w:rsidR="003643B0" w:rsidRDefault="00000000">
      <w:pPr>
        <w:pStyle w:val="ListBullet"/>
      </w:pPr>
      <w:r>
        <w:lastRenderedPageBreak/>
        <w:t>• Cost Reduction: $2.8M annual operational cost savings</w:t>
      </w:r>
    </w:p>
    <w:p w:rsidR="003643B0" w:rsidRDefault="00000000">
      <w:pPr>
        <w:pStyle w:val="ListBullet"/>
      </w:pPr>
      <w:r>
        <w:t>• Revenue Enhancement: $1.5M additional revenue from improved processes</w:t>
      </w:r>
    </w:p>
    <w:p w:rsidR="003643B0" w:rsidRDefault="00000000">
      <w:pPr>
        <w:pStyle w:val="ListBullet"/>
      </w:pPr>
      <w:r>
        <w:t>• Working Capital: 15% reduction in working capital requirements</w:t>
      </w:r>
    </w:p>
    <w:p w:rsidR="003643B0" w:rsidRDefault="00000000">
      <w:pPr>
        <w:pStyle w:val="ListBullet"/>
      </w:pPr>
      <w:r>
        <w:t>• ROI Achievement: 48% annual return on investment</w:t>
      </w:r>
    </w:p>
    <w:p w:rsidR="003643B0" w:rsidRDefault="00000000">
      <w:pPr>
        <w:pStyle w:val="ListBullet"/>
      </w:pPr>
      <w:r>
        <w:t>• Payback Period: &lt;2.5 years from implementation start</w:t>
      </w:r>
    </w:p>
    <w:p w:rsidR="003643B0" w:rsidRDefault="003643B0"/>
    <w:p w:rsidR="003643B0" w:rsidRDefault="00000000">
      <w:r>
        <w:t>USER ADOPTION METRICS:</w:t>
      </w:r>
    </w:p>
    <w:p w:rsidR="003643B0" w:rsidRDefault="00000000">
      <w:pPr>
        <w:pStyle w:val="ListBullet"/>
      </w:pPr>
      <w:r>
        <w:t>• User Training Completion: 100% of users complete required training</w:t>
      </w:r>
    </w:p>
    <w:p w:rsidR="003643B0" w:rsidRDefault="00000000">
      <w:pPr>
        <w:pStyle w:val="ListBullet"/>
      </w:pPr>
      <w:r>
        <w:t>• System Utilization: &gt;85% of licensed users actively using system</w:t>
      </w:r>
    </w:p>
    <w:p w:rsidR="003643B0" w:rsidRDefault="00000000">
      <w:pPr>
        <w:pStyle w:val="ListBullet"/>
      </w:pPr>
      <w:r>
        <w:t>• User Satisfaction: &gt;80% user satisfaction score</w:t>
      </w:r>
    </w:p>
    <w:p w:rsidR="003643B0" w:rsidRDefault="00000000">
      <w:pPr>
        <w:pStyle w:val="ListBullet"/>
      </w:pPr>
      <w:r>
        <w:t>• Support Ticket Volume: &lt;5% of users requiring weekly support</w:t>
      </w:r>
    </w:p>
    <w:p w:rsidR="003643B0" w:rsidRDefault="00000000">
      <w:pPr>
        <w:pStyle w:val="ListBullet"/>
      </w:pPr>
      <w:r>
        <w:t>• Process Compliance: &gt;95% adherence to new business processes</w:t>
      </w:r>
    </w:p>
    <w:p w:rsidR="003643B0" w:rsidRDefault="003643B0"/>
    <w:p w:rsidR="003643B0" w:rsidRDefault="00000000">
      <w:r>
        <w:t>VALIDATION METHODOLOGY:</w:t>
      </w:r>
    </w:p>
    <w:p w:rsidR="003643B0" w:rsidRDefault="003643B0"/>
    <w:p w:rsidR="003643B0" w:rsidRDefault="00000000">
      <w:r>
        <w:t>TECHNICAL VALIDATION:</w:t>
      </w:r>
    </w:p>
    <w:p w:rsidR="003643B0" w:rsidRDefault="00000000">
      <w:pPr>
        <w:pStyle w:val="ListBullet"/>
      </w:pPr>
      <w:r>
        <w:t>• Comprehensive system testing across all modules</w:t>
      </w:r>
    </w:p>
    <w:p w:rsidR="003643B0" w:rsidRDefault="00000000">
      <w:pPr>
        <w:pStyle w:val="ListBullet"/>
      </w:pPr>
      <w:r>
        <w:t>• Performance testing under peak load conditions</w:t>
      </w:r>
    </w:p>
    <w:p w:rsidR="003643B0" w:rsidRDefault="00000000">
      <w:pPr>
        <w:pStyle w:val="ListBullet"/>
      </w:pPr>
      <w:r>
        <w:t>• Integration testing for all system interfaces</w:t>
      </w:r>
    </w:p>
    <w:p w:rsidR="003643B0" w:rsidRDefault="00000000">
      <w:pPr>
        <w:pStyle w:val="ListBullet"/>
      </w:pPr>
      <w:r>
        <w:t>• Security testing and vulnerability assessment</w:t>
      </w:r>
    </w:p>
    <w:p w:rsidR="003643B0" w:rsidRDefault="00000000">
      <w:pPr>
        <w:pStyle w:val="ListBullet"/>
      </w:pPr>
      <w:r>
        <w:t>• Disaster recovery and business continuity testing</w:t>
      </w:r>
    </w:p>
    <w:p w:rsidR="003643B0" w:rsidRDefault="003643B0"/>
    <w:p w:rsidR="003643B0" w:rsidRDefault="00000000">
      <w:r>
        <w:t>BUSINESS VALIDATION:</w:t>
      </w:r>
    </w:p>
    <w:p w:rsidR="003643B0" w:rsidRDefault="00000000">
      <w:pPr>
        <w:pStyle w:val="ListBullet"/>
      </w:pPr>
      <w:r>
        <w:t>• User acceptance testing by business stakeholders</w:t>
      </w:r>
    </w:p>
    <w:p w:rsidR="003643B0" w:rsidRDefault="00000000">
      <w:pPr>
        <w:pStyle w:val="ListBullet"/>
      </w:pPr>
      <w:r>
        <w:t>• End-to-end process testing with real business scenarios</w:t>
      </w:r>
    </w:p>
    <w:p w:rsidR="003643B0" w:rsidRDefault="00000000">
      <w:pPr>
        <w:pStyle w:val="ListBullet"/>
      </w:pPr>
      <w:r>
        <w:t>• Parallel operations during transition period</w:t>
      </w:r>
    </w:p>
    <w:p w:rsidR="003643B0" w:rsidRDefault="00000000">
      <w:pPr>
        <w:pStyle w:val="ListBullet"/>
      </w:pPr>
      <w:r>
        <w:t>• Business impact measurement and analysis</w:t>
      </w:r>
    </w:p>
    <w:p w:rsidR="003643B0" w:rsidRDefault="00000000">
      <w:pPr>
        <w:pStyle w:val="ListBullet"/>
      </w:pPr>
      <w:r>
        <w:t>• Stakeholder feedback collection and analysis</w:t>
      </w:r>
    </w:p>
    <w:p w:rsidR="003643B0" w:rsidRDefault="003643B0"/>
    <w:p w:rsidR="003643B0" w:rsidRDefault="00000000">
      <w:r>
        <w:t>ACCEPTANCE CRITERIA:</w:t>
      </w:r>
    </w:p>
    <w:p w:rsidR="003643B0" w:rsidRDefault="003643B0"/>
    <w:p w:rsidR="003643B0" w:rsidRDefault="00000000">
      <w:r>
        <w:t>PHASE-BASED ACCEPTANCE:</w:t>
      </w:r>
    </w:p>
    <w:p w:rsidR="003643B0" w:rsidRDefault="00000000">
      <w:pPr>
        <w:pStyle w:val="ListBullet"/>
      </w:pPr>
      <w:r>
        <w:lastRenderedPageBreak/>
        <w:t>• Phase 1: Financial modules meet all functional requirements</w:t>
      </w:r>
    </w:p>
    <w:p w:rsidR="003643B0" w:rsidRDefault="00000000">
      <w:pPr>
        <w:pStyle w:val="ListBullet"/>
      </w:pPr>
      <w:r>
        <w:t>• Phase 2: Supply chain modules achieve performance targets</w:t>
      </w:r>
    </w:p>
    <w:p w:rsidR="003643B0" w:rsidRDefault="00000000">
      <w:pPr>
        <w:pStyle w:val="ListBullet"/>
      </w:pPr>
      <w:r>
        <w:t>• Phase 3: Sales modules demonstrate user adoption targets</w:t>
      </w:r>
    </w:p>
    <w:p w:rsidR="003643B0" w:rsidRDefault="00000000">
      <w:pPr>
        <w:pStyle w:val="ListBullet"/>
      </w:pPr>
      <w:r>
        <w:t>• Phase 4: HCM modules complete integration and compliance</w:t>
      </w:r>
    </w:p>
    <w:p w:rsidR="003643B0" w:rsidRDefault="003643B0"/>
    <w:p w:rsidR="003643B0" w:rsidRDefault="00000000">
      <w:r>
        <w:t>FINAL ACCEPTANCE CRITERIA:</w:t>
      </w:r>
    </w:p>
    <w:p w:rsidR="003643B0" w:rsidRDefault="00000000">
      <w:pPr>
        <w:pStyle w:val="ListBullet"/>
      </w:pPr>
      <w:r>
        <w:t>• All technical requirements met or exceeded</w:t>
      </w:r>
    </w:p>
    <w:p w:rsidR="003643B0" w:rsidRDefault="00000000">
      <w:pPr>
        <w:pStyle w:val="ListBullet"/>
      </w:pPr>
      <w:r>
        <w:t>• All business requirements satisfied</w:t>
      </w:r>
    </w:p>
    <w:p w:rsidR="003643B0" w:rsidRDefault="00000000">
      <w:pPr>
        <w:pStyle w:val="ListBullet"/>
      </w:pPr>
      <w:r>
        <w:t>• User adoption targets achieved</w:t>
      </w:r>
    </w:p>
    <w:p w:rsidR="003643B0" w:rsidRDefault="00000000">
      <w:pPr>
        <w:pStyle w:val="ListBullet"/>
      </w:pPr>
      <w:r>
        <w:t>• Performance and reliability demonstrated</w:t>
      </w:r>
    </w:p>
    <w:p w:rsidR="003643B0" w:rsidRDefault="00000000">
      <w:pPr>
        <w:pStyle w:val="ListBullet"/>
      </w:pPr>
      <w:r>
        <w:t>• ROI targets on track for achievement</w:t>
      </w:r>
    </w:p>
    <w:p w:rsidR="003643B0" w:rsidRDefault="003643B0"/>
    <w:p w:rsidR="003643B0" w:rsidRDefault="00000000">
      <w:r>
        <w:t>CONTINUOUS IMPROVEMENT:</w:t>
      </w:r>
    </w:p>
    <w:p w:rsidR="003643B0" w:rsidRDefault="003643B0"/>
    <w:p w:rsidR="003643B0" w:rsidRDefault="00000000">
      <w:r>
        <w:t>POST-IMPLEMENTATION OPTIMIZATION:</w:t>
      </w:r>
    </w:p>
    <w:p w:rsidR="003643B0" w:rsidRDefault="00000000">
      <w:pPr>
        <w:pStyle w:val="ListBullet"/>
      </w:pPr>
      <w:r>
        <w:t>• Monthly performance monitoring and optimization</w:t>
      </w:r>
    </w:p>
    <w:p w:rsidR="003643B0" w:rsidRDefault="00000000">
      <w:pPr>
        <w:pStyle w:val="ListBullet"/>
      </w:pPr>
      <w:r>
        <w:t>• Quarterly business process review and improvement</w:t>
      </w:r>
    </w:p>
    <w:p w:rsidR="003643B0" w:rsidRDefault="00000000">
      <w:pPr>
        <w:pStyle w:val="ListBullet"/>
      </w:pPr>
      <w:r>
        <w:t>• Annual system health check and upgrade planning</w:t>
      </w:r>
    </w:p>
    <w:p w:rsidR="003643B0" w:rsidRDefault="00000000">
      <w:pPr>
        <w:pStyle w:val="ListBullet"/>
      </w:pPr>
      <w:r>
        <w:t>• Continuous user feedback and enhancement requests</w:t>
      </w:r>
    </w:p>
    <w:p w:rsidR="003643B0" w:rsidRDefault="003643B0"/>
    <w:p w:rsidR="003643B0" w:rsidRDefault="00000000">
      <w:r>
        <w:t>BENEFITS REALIZATION:</w:t>
      </w:r>
    </w:p>
    <w:p w:rsidR="003643B0" w:rsidRDefault="00000000">
      <w:pPr>
        <w:pStyle w:val="ListBullet"/>
      </w:pPr>
      <w:r>
        <w:t>• Monthly benefits tracking and reporting</w:t>
      </w:r>
    </w:p>
    <w:p w:rsidR="003643B0" w:rsidRDefault="00000000">
      <w:pPr>
        <w:pStyle w:val="ListBullet"/>
      </w:pPr>
      <w:r>
        <w:t>• Quarterly ROI assessment and validation</w:t>
      </w:r>
    </w:p>
    <w:p w:rsidR="003643B0" w:rsidRDefault="00000000">
      <w:pPr>
        <w:pStyle w:val="ListBullet"/>
      </w:pPr>
      <w:r>
        <w:t>• Annual business case review and update</w:t>
      </w:r>
    </w:p>
    <w:p w:rsidR="003643B0" w:rsidRDefault="00000000">
      <w:pPr>
        <w:pStyle w:val="ListBullet"/>
      </w:pPr>
      <w:r>
        <w:t>• Continuous improvement initiative identification</w:t>
      </w:r>
    </w:p>
    <w:p w:rsidR="003643B0" w:rsidRDefault="00000000">
      <w:pPr>
        <w:pStyle w:val="Heading1"/>
      </w:pPr>
      <w:r>
        <w:t>10. CONCLUSION AND RECOMMENDATIONS</w:t>
      </w:r>
    </w:p>
    <w:p w:rsidR="003643B0" w:rsidRDefault="00000000">
      <w:r>
        <w:t>STRATEGIC Banking IMPLEMENTATION ASSESSMENT SUMMARY:</w:t>
      </w:r>
    </w:p>
    <w:p w:rsidR="003643B0" w:rsidRDefault="003643B0"/>
    <w:p w:rsidR="003643B0" w:rsidRDefault="00000000">
      <w:r>
        <w:t>This comprehensive Fit-Gap Pre-Assessment confirms that SAP S/4HANA provides strong alignment with organizational requirements and represents the optimal Banking solution for the enterprise. The 78% fit score, combined with strategic customizations and process improvements, will achieve 95%+ requirement coverage.</w:t>
      </w:r>
    </w:p>
    <w:p w:rsidR="003643B0" w:rsidRDefault="003643B0"/>
    <w:p w:rsidR="003643B0" w:rsidRDefault="00000000">
      <w:r>
        <w:t>KEY ASSESSMENT OUTCOMES:</w:t>
      </w:r>
    </w:p>
    <w:p w:rsidR="003643B0" w:rsidRDefault="00000000">
      <w:pPr>
        <w:pStyle w:val="ListBullet"/>
      </w:pPr>
      <w:r>
        <w:t>• Overall Solution Fit: 78% (Good alignment with improvement opportunities)</w:t>
      </w:r>
    </w:p>
    <w:p w:rsidR="003643B0" w:rsidRDefault="00000000">
      <w:pPr>
        <w:pStyle w:val="ListBullet"/>
      </w:pPr>
      <w:r>
        <w:t>• Standard Functionality Coverage: 85% (Strong out-of-the-box capabilities)</w:t>
      </w:r>
    </w:p>
    <w:p w:rsidR="003643B0" w:rsidRDefault="00000000">
      <w:pPr>
        <w:pStyle w:val="ListBullet"/>
      </w:pPr>
      <w:r>
        <w:t>• Implementation Feasibility: High (95% confidence in successful delivery)</w:t>
      </w:r>
    </w:p>
    <w:p w:rsidR="003643B0" w:rsidRDefault="00000000">
      <w:pPr>
        <w:pStyle w:val="ListBullet"/>
      </w:pPr>
      <w:r>
        <w:t>• Business Value Potential: Excellent (48% annual ROI, 2.1-year payback)</w:t>
      </w:r>
    </w:p>
    <w:p w:rsidR="003643B0" w:rsidRDefault="00000000">
      <w:pPr>
        <w:pStyle w:val="ListBullet"/>
      </w:pPr>
      <w:r>
        <w:t>• Risk Profile: Manageable (with proper planning and mitigation)</w:t>
      </w:r>
    </w:p>
    <w:p w:rsidR="003643B0" w:rsidRDefault="003643B0"/>
    <w:p w:rsidR="003643B0" w:rsidRDefault="00000000">
      <w:r>
        <w:t>CRITICAL SUCCESS FACTORS:</w:t>
      </w:r>
    </w:p>
    <w:p w:rsidR="003643B0" w:rsidRDefault="00000000">
      <w:pPr>
        <w:pStyle w:val="ListBullet"/>
      </w:pPr>
      <w:r>
        <w:t>• Executive leadership commitment and sustained sponsorship</w:t>
      </w:r>
    </w:p>
    <w:p w:rsidR="003643B0" w:rsidRDefault="00000000">
      <w:pPr>
        <w:pStyle w:val="ListBullet"/>
      </w:pPr>
      <w:r>
        <w:t>• Adequate funding and resource allocation ($10.7M investment)</w:t>
      </w:r>
    </w:p>
    <w:p w:rsidR="003643B0" w:rsidRDefault="00000000">
      <w:pPr>
        <w:pStyle w:val="ListBullet"/>
      </w:pPr>
      <w:r>
        <w:t>• Comprehensive change management and user adoption programs</w:t>
      </w:r>
    </w:p>
    <w:p w:rsidR="003643B0" w:rsidRDefault="00000000">
      <w:pPr>
        <w:pStyle w:val="ListBullet"/>
      </w:pPr>
      <w:r>
        <w:t>• Experienced implementation partner with proven methodology</w:t>
      </w:r>
    </w:p>
    <w:p w:rsidR="003643B0" w:rsidRDefault="00000000">
      <w:pPr>
        <w:pStyle w:val="ListBullet"/>
      </w:pPr>
      <w:r>
        <w:t>• Phased approach with rigorous testing and validation</w:t>
      </w:r>
    </w:p>
    <w:p w:rsidR="003643B0" w:rsidRDefault="003643B0"/>
    <w:p w:rsidR="003643B0" w:rsidRDefault="00000000">
      <w:r>
        <w:t>STRATEGIC RECOMMENDATIONS:</w:t>
      </w:r>
    </w:p>
    <w:p w:rsidR="003643B0" w:rsidRDefault="003643B0"/>
    <w:p w:rsidR="003643B0" w:rsidRDefault="00000000">
      <w:r>
        <w:rPr>
          <w:b/>
        </w:rPr>
        <w:t>1. IMMEDIATE ACTIONS (Next 30 Days)</w:t>
      </w:r>
    </w:p>
    <w:p w:rsidR="003643B0" w:rsidRDefault="00000000">
      <w:pPr>
        <w:pStyle w:val="ListBullet"/>
      </w:pPr>
      <w:r>
        <w:t>• Secure executive approval for Banking implementation project</w:t>
      </w:r>
    </w:p>
    <w:p w:rsidR="003643B0" w:rsidRDefault="00000000">
      <w:pPr>
        <w:pStyle w:val="ListBullet"/>
      </w:pPr>
      <w:r>
        <w:t>• Establish project governance structure and steering committee</w:t>
      </w:r>
    </w:p>
    <w:p w:rsidR="003643B0" w:rsidRDefault="00000000">
      <w:pPr>
        <w:pStyle w:val="ListBullet"/>
      </w:pPr>
      <w:r>
        <w:t>• Initiate vendor selection and contract negotiation process</w:t>
      </w:r>
    </w:p>
    <w:p w:rsidR="003643B0" w:rsidRDefault="00000000">
      <w:pPr>
        <w:pStyle w:val="ListBullet"/>
      </w:pPr>
      <w:r>
        <w:t>• Begin detailed project planning and resource allocation</w:t>
      </w:r>
    </w:p>
    <w:p w:rsidR="003643B0" w:rsidRDefault="003643B0"/>
    <w:p w:rsidR="003643B0" w:rsidRDefault="00000000">
      <w:r>
        <w:rPr>
          <w:b/>
        </w:rPr>
        <w:t>2. SHORT-TERM PRIORITIES (Months 1-3)</w:t>
      </w:r>
    </w:p>
    <w:p w:rsidR="003643B0" w:rsidRDefault="00000000">
      <w:pPr>
        <w:pStyle w:val="ListBullet"/>
      </w:pPr>
      <w:r>
        <w:t>• Complete vendor selection and contract execution</w:t>
      </w:r>
    </w:p>
    <w:p w:rsidR="003643B0" w:rsidRDefault="00000000">
      <w:pPr>
        <w:pStyle w:val="ListBullet"/>
      </w:pPr>
      <w:r>
        <w:t>• Establish project team and implementation partnership</w:t>
      </w:r>
    </w:p>
    <w:p w:rsidR="003643B0" w:rsidRDefault="00000000">
      <w:pPr>
        <w:pStyle w:val="ListBullet"/>
      </w:pPr>
      <w:r>
        <w:t>• Initiate detailed business process analysis and design</w:t>
      </w:r>
    </w:p>
    <w:p w:rsidR="003643B0" w:rsidRDefault="00000000">
      <w:pPr>
        <w:pStyle w:val="ListBullet"/>
      </w:pPr>
      <w:r>
        <w:t>• Begin change management and communication planning</w:t>
      </w:r>
    </w:p>
    <w:p w:rsidR="003643B0" w:rsidRDefault="003643B0"/>
    <w:p w:rsidR="003643B0" w:rsidRDefault="00000000">
      <w:r>
        <w:rPr>
          <w:b/>
        </w:rPr>
        <w:t>3. MEDIUM-TERM OBJECTIVES (Months 4-12)</w:t>
      </w:r>
    </w:p>
    <w:p w:rsidR="003643B0" w:rsidRDefault="00000000">
      <w:pPr>
        <w:pStyle w:val="ListBullet"/>
      </w:pPr>
      <w:r>
        <w:t>• Execute Phase 1 implementation (Financial modules)</w:t>
      </w:r>
    </w:p>
    <w:p w:rsidR="003643B0" w:rsidRDefault="00000000">
      <w:pPr>
        <w:pStyle w:val="ListBullet"/>
      </w:pPr>
      <w:r>
        <w:t>• Complete critical customizations and integrations</w:t>
      </w:r>
    </w:p>
    <w:p w:rsidR="003643B0" w:rsidRDefault="00000000">
      <w:pPr>
        <w:pStyle w:val="ListBullet"/>
      </w:pPr>
      <w:r>
        <w:lastRenderedPageBreak/>
        <w:t>• Conduct comprehensive testing and user training</w:t>
      </w:r>
    </w:p>
    <w:p w:rsidR="003643B0" w:rsidRDefault="00000000">
      <w:pPr>
        <w:pStyle w:val="ListBullet"/>
      </w:pPr>
      <w:r>
        <w:t>• Begin Phase 2 implementation (Supply Chain modules)</w:t>
      </w:r>
    </w:p>
    <w:p w:rsidR="003643B0" w:rsidRDefault="003643B0"/>
    <w:p w:rsidR="003643B0" w:rsidRDefault="00000000">
      <w:r>
        <w:rPr>
          <w:b/>
        </w:rPr>
        <w:t>4. LONG-TERM GOALS (Months 13-18)</w:t>
      </w:r>
    </w:p>
    <w:p w:rsidR="003643B0" w:rsidRDefault="00000000">
      <w:pPr>
        <w:pStyle w:val="ListBullet"/>
      </w:pPr>
      <w:r>
        <w:t>• Complete all implementation phases</w:t>
      </w:r>
    </w:p>
    <w:p w:rsidR="003643B0" w:rsidRDefault="00000000">
      <w:pPr>
        <w:pStyle w:val="ListBullet"/>
      </w:pPr>
      <w:r>
        <w:t>• Achieve full user adoption and process compliance</w:t>
      </w:r>
    </w:p>
    <w:p w:rsidR="003643B0" w:rsidRDefault="00000000">
      <w:pPr>
        <w:pStyle w:val="ListBullet"/>
      </w:pPr>
      <w:r>
        <w:t>• Realize projected business benefits and ROI</w:t>
      </w:r>
    </w:p>
    <w:p w:rsidR="003643B0" w:rsidRDefault="00000000">
      <w:pPr>
        <w:pStyle w:val="ListBullet"/>
      </w:pPr>
      <w:r>
        <w:t>• Establish continuous improvement and optimization processes</w:t>
      </w:r>
    </w:p>
    <w:p w:rsidR="003643B0" w:rsidRDefault="003643B0"/>
    <w:p w:rsidR="003643B0" w:rsidRDefault="00000000">
      <w:r>
        <w:t>INVESTMENT JUSTIFICATION:</w:t>
      </w:r>
    </w:p>
    <w:p w:rsidR="003643B0" w:rsidRDefault="00000000">
      <w:r>
        <w:t>The $10.7M investment in Banking implementation will deliver $5.1M in annual benefits through operational efficiency, cost reduction, and improved decision-making capabilities. The 48% annual ROI and 2.1-year payback period provide compelling financial justification.</w:t>
      </w:r>
    </w:p>
    <w:p w:rsidR="003643B0" w:rsidRDefault="003643B0"/>
    <w:p w:rsidR="003643B0" w:rsidRDefault="00000000">
      <w:r>
        <w:t>RISK MITIGATION PRIORITIES:</w:t>
      </w:r>
    </w:p>
    <w:p w:rsidR="003643B0" w:rsidRDefault="00000000">
      <w:pPr>
        <w:pStyle w:val="ListBullet"/>
      </w:pPr>
      <w:r>
        <w:t>• Implement comprehensive change management program</w:t>
      </w:r>
    </w:p>
    <w:p w:rsidR="003643B0" w:rsidRDefault="00000000">
      <w:pPr>
        <w:pStyle w:val="ListBullet"/>
      </w:pPr>
      <w:r>
        <w:t>• Establish rigorous testing and quality assurance processes</w:t>
      </w:r>
    </w:p>
    <w:p w:rsidR="003643B0" w:rsidRDefault="00000000">
      <w:pPr>
        <w:pStyle w:val="ListBullet"/>
      </w:pPr>
      <w:r>
        <w:t>• Develop detailed contingency and rollback procedures</w:t>
      </w:r>
    </w:p>
    <w:p w:rsidR="003643B0" w:rsidRDefault="00000000">
      <w:pPr>
        <w:pStyle w:val="ListBullet"/>
      </w:pPr>
      <w:r>
        <w:t>• Ensure adequate resource allocation and expertise</w:t>
      </w:r>
    </w:p>
    <w:p w:rsidR="003643B0" w:rsidRDefault="003643B0"/>
    <w:p w:rsidR="003643B0" w:rsidRDefault="00000000">
      <w:r>
        <w:t>EXPECTED OUTCOMES:</w:t>
      </w:r>
    </w:p>
    <w:p w:rsidR="003643B0" w:rsidRDefault="00000000">
      <w:r>
        <w:t>Successful Banking implementation will transform the organization into a digitally-enabled enterprise with integrated business processes, real-time visibility, and advanced analytics capabilities. The modern Banking platform will support current business needs while providing scalable foundation for future growth and innovation.</w:t>
      </w:r>
    </w:p>
    <w:p w:rsidR="003643B0" w:rsidRDefault="003643B0"/>
    <w:p w:rsidR="003643B0" w:rsidRDefault="00000000">
      <w:r>
        <w:t>FINAL RECOMMENDATION:</w:t>
      </w:r>
    </w:p>
    <w:p w:rsidR="003643B0" w:rsidRDefault="00000000">
      <w:r>
        <w:t>Proceed with SAP S/4HANA implementation as outlined in this assessment. The strong fit analysis, compelling business case, and manageable risk profile support immediate investment in Banking modernization. Success depends on executive commitment, adequate resource allocation, and disciplined execution of the 18-month implementation plan.</w:t>
      </w:r>
    </w:p>
    <w:sectPr w:rsidR="003643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5146241">
    <w:abstractNumId w:val="8"/>
  </w:num>
  <w:num w:numId="2" w16cid:durableId="1897543190">
    <w:abstractNumId w:val="6"/>
  </w:num>
  <w:num w:numId="3" w16cid:durableId="571701304">
    <w:abstractNumId w:val="5"/>
  </w:num>
  <w:num w:numId="4" w16cid:durableId="1295600525">
    <w:abstractNumId w:val="4"/>
  </w:num>
  <w:num w:numId="5" w16cid:durableId="624773661">
    <w:abstractNumId w:val="7"/>
  </w:num>
  <w:num w:numId="6" w16cid:durableId="824976900">
    <w:abstractNumId w:val="3"/>
  </w:num>
  <w:num w:numId="7" w16cid:durableId="591547635">
    <w:abstractNumId w:val="2"/>
  </w:num>
  <w:num w:numId="8" w16cid:durableId="1326979899">
    <w:abstractNumId w:val="1"/>
  </w:num>
  <w:num w:numId="9" w16cid:durableId="894699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43B0"/>
    <w:rsid w:val="00524A62"/>
    <w:rsid w:val="00730EF9"/>
    <w:rsid w:val="00AA1D8D"/>
    <w:rsid w:val="00B47730"/>
    <w:rsid w:val="00CB0664"/>
    <w:rsid w:val="00FA5A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434EDF3-E24E-4036-BF15-9C14F9B2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5024</Words>
  <Characters>28638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jeanine kendricks</cp:lastModifiedBy>
  <cp:revision>2</cp:revision>
  <dcterms:created xsi:type="dcterms:W3CDTF">2025-07-29T05:22:00Z</dcterms:created>
  <dcterms:modified xsi:type="dcterms:W3CDTF">2025-07-29T05:22:00Z</dcterms:modified>
  <cp:category/>
</cp:coreProperties>
</file>