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Cybersecurity and Machine Learning</w:t>
        <w:br/>
        <w:t>Project Type: Cybersecurity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Cybersecurity Implementation initiative for Cybersecurity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Cybersecurity and Machine Learning Implementation Initiative</w:t>
        <w:br/>
        <w:t>Project Type: Cybersecurity Implementation</w:t>
        <w:br/>
        <w:t>Industry Focus: Cybersecurity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Cybersecurity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Cybersecurity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