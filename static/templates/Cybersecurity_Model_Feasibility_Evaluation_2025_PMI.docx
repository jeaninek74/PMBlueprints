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MODEL FEASIBILITY EVALUATION</w:t>
      </w:r>
    </w:p>
    <w:p>
      <w:pPr>
        <w:pStyle w:val="Heading1"/>
        <w:jc w:val="center"/>
      </w:pPr>
      <w:r>
        <w:t>Enterprise Cybersecurity Implementation Project</w:t>
      </w:r>
    </w:p>
    <w:p/>
    <w:p>
      <w:pPr>
        <w:jc w:val="center"/>
      </w:pPr>
      <w:r>
        <w:t>Project Code: AIML-2025-001</w:t>
        <w:br/>
        <w:t>Evaluation Date: January 15, 2025</w:t>
        <w:br/>
        <w:t>Evaluation Team: Chief Data Officer, Cybersecurity Architecture Team</w:t>
        <w:br/>
        <w:t>Document Version: 1.0</w:t>
        <w:br/>
        <w:t>Classification: Confidential</w:t>
      </w:r>
    </w:p>
    <w:p>
      <w:r>
        <w:br w:type="page"/>
      </w:r>
    </w:p>
    <w:p>
      <w:pPr>
        <w:pStyle w:val="Heading1"/>
      </w:pPr>
      <w:r>
        <w:t>1. EXECUTIVE SUMMARY</w:t>
      </w:r>
    </w:p>
    <w:p>
      <w:r>
        <w:t>This Model Feasibility Evaluation provides a comprehensive assessment of the technical and business feasibility for implementing Cybersecurity models within the Enterprise Cybersecurity Implementation Project. The evaluation examines multiple model approaches, data requirements, technical constraints, and implementation strategies.</w:t>
      </w:r>
    </w:p>
    <w:p/>
    <w:p>
      <w:r>
        <w:t>KEY FINDINGS:</w:t>
      </w:r>
    </w:p>
    <w:p>
      <w:pPr>
        <w:pStyle w:val="ListBullet"/>
      </w:pPr>
      <w:r>
        <w:t>• Model Feasibility Score: 8.2/10 (Highly Feasible)</w:t>
      </w:r>
    </w:p>
    <w:p>
      <w:pPr>
        <w:pStyle w:val="ListBullet"/>
      </w:pPr>
      <w:r>
        <w:t>• Recommended Approach: Hybrid ensemble model with deep learning security components</w:t>
      </w:r>
    </w:p>
    <w:p>
      <w:pPr>
        <w:pStyle w:val="ListBullet"/>
      </w:pPr>
      <w:r>
        <w:t>• Data Readiness Level: 7.5/10 (Good with minor gaps)</w:t>
      </w:r>
    </w:p>
    <w:p>
      <w:pPr>
        <w:pStyle w:val="ListBullet"/>
      </w:pPr>
      <w:r>
        <w:t>• Technical Complexity: Medium-High (manageable with proper resources)</w:t>
      </w:r>
    </w:p>
    <w:p>
      <w:pPr>
        <w:pStyle w:val="ListBullet"/>
      </w:pPr>
      <w:r>
        <w:t>• Implementation Timeline: 12 months with 4 major phases</w:t>
      </w:r>
    </w:p>
    <w:p>
      <w:pPr>
        <w:pStyle w:val="ListBullet"/>
      </w:pPr>
      <w:r>
        <w:t>• Success Probability: 85% with recommended approach</w:t>
      </w:r>
    </w:p>
    <w:p/>
    <w:p>
      <w:r>
        <w:t>PRIORITY RECOMMENDATIONS:</w:t>
      </w:r>
    </w:p>
    <w:p>
      <w:pPr>
        <w:pStyle w:val="ListBullet"/>
      </w:pPr>
      <w:r>
        <w:t>1. Implement gradient boosting ensemble as primary model (Priority: Critical)</w:t>
      </w:r>
    </w:p>
    <w:p>
      <w:pPr>
        <w:pStyle w:val="ListBullet"/>
      </w:pPr>
      <w:r>
        <w:t>2. Deploy deep neural network for complex pattern recognition (Priority: High)</w:t>
      </w:r>
    </w:p>
    <w:p>
      <w:pPr>
        <w:pStyle w:val="ListBullet"/>
      </w:pPr>
      <w:r>
        <w:t>3. Establish Security Operations (SecOps) security security workflow for model lifecycle management (Priority: High)</w:t>
      </w:r>
    </w:p>
    <w:p>
      <w:pPr>
        <w:pStyle w:val="ListBullet"/>
      </w:pPr>
      <w:r>
        <w:t>4. Implement real-time inference security infrastructure (Priority: Medium)</w:t>
      </w:r>
    </w:p>
    <w:p>
      <w:pPr>
        <w:pStyle w:val="ListBullet"/>
      </w:pPr>
      <w:r>
        <w:t>5. Develop comprehensive model security monitoring and governance (Priority: Medium)</w:t>
      </w:r>
    </w:p>
    <w:p/>
    <w:p>
      <w:r>
        <w:t>The evaluation confirms that the proposed Cybersecurity implementation is technically feasible with the current organizational capabilities and security infrastructure. The recommended hybrid approach balances accuracy, interpretability, and operational requirements while minimizing implementation risks.</w:t>
      </w:r>
    </w:p>
    <w:p>
      <w:pPr>
        <w:pStyle w:val="Heading1"/>
      </w:pPr>
      <w:r>
        <w:t>2. MODEL REQUIREMENTS AND OBJECTIVES</w:t>
      </w:r>
    </w:p>
    <w:p>
      <w:r>
        <w:t>BUSINESS OBJECTIVES:</w:t>
      </w:r>
    </w:p>
    <w:p>
      <w:r>
        <w:t>The Cybersecurity model implementation aims to achieve the following strategic business objectives:</w:t>
      </w:r>
    </w:p>
    <w:p/>
    <w:p>
      <w:pPr>
        <w:pStyle w:val="ListBullet"/>
      </w:pPr>
      <w:r>
        <w:t>• Improve prediction accuracy by 40% over current statistical models</w:t>
      </w:r>
    </w:p>
    <w:p>
      <w:pPr>
        <w:pStyle w:val="ListBullet"/>
      </w:pPr>
      <w:r>
        <w:t>• Reduce manual analysis time by 75% through security automation</w:t>
      </w:r>
    </w:p>
    <w:p>
      <w:pPr>
        <w:pStyle w:val="ListBullet"/>
      </w:pPr>
      <w:r>
        <w:t>• Enable real-time decision making with &lt;100ms response time</w:t>
      </w:r>
    </w:p>
    <w:p>
      <w:pPr>
        <w:pStyle w:val="ListBullet"/>
      </w:pPr>
      <w:r>
        <w:t>• Increase operational efficiency by 35% across target security processes</w:t>
      </w:r>
    </w:p>
    <w:p>
      <w:pPr>
        <w:pStyle w:val="ListBullet"/>
      </w:pPr>
      <w:r>
        <w:t>• Generate $4.2M annual value through improved decision making</w:t>
      </w:r>
    </w:p>
    <w:p/>
    <w:p>
      <w:r>
        <w:t>FUNCTIONAL REQUIREMENTS:</w:t>
      </w:r>
    </w:p>
    <w:p/>
    <w:p>
      <w:r>
        <w:t>PRIMARY MODEL CAPABILITIES:</w:t>
      </w:r>
    </w:p>
    <w:p>
      <w:pPr>
        <w:pStyle w:val="ListBullet"/>
      </w:pPr>
      <w:r>
        <w:t>• Predictive Analytics: Forecast business outcomes with 90%+ accuracy</w:t>
      </w:r>
    </w:p>
    <w:p>
      <w:pPr>
        <w:pStyle w:val="ListBullet"/>
      </w:pPr>
      <w:r>
        <w:t>• Classification: Multi-class classification with 95%+ precision</w:t>
      </w:r>
    </w:p>
    <w:p>
      <w:pPr>
        <w:pStyle w:val="ListBullet"/>
      </w:pPr>
      <w:r>
        <w:t>• Anomaly Detection: Real-time anomaly identification with &lt;5% false positives</w:t>
      </w:r>
    </w:p>
    <w:p>
      <w:pPr>
        <w:pStyle w:val="ListBullet"/>
      </w:pPr>
      <w:r>
        <w:t>• Natural Language Processing: Text analysis and sentiment classification</w:t>
      </w:r>
    </w:p>
    <w:p>
      <w:pPr>
        <w:pStyle w:val="ListBullet"/>
      </w:pPr>
      <w:r>
        <w:t>• Computer Vision: Image recognition and object detection capabilities</w:t>
      </w:r>
    </w:p>
    <w:p/>
    <w:p>
      <w:r>
        <w:t>PERFORMANCE REQUIREMENTS:</w:t>
      </w:r>
    </w:p>
    <w:p>
      <w:pPr>
        <w:pStyle w:val="ListBullet"/>
      </w:pPr>
      <w:r>
        <w:t>• Model Accuracy: &gt;90% for primary use cases</w:t>
      </w:r>
    </w:p>
    <w:p>
      <w:pPr>
        <w:pStyle w:val="ListBullet"/>
      </w:pPr>
      <w:r>
        <w:t>• Inference Latency: &lt;100ms for real-time predictions</w:t>
      </w:r>
    </w:p>
    <w:p>
      <w:pPr>
        <w:pStyle w:val="ListBullet"/>
      </w:pPr>
      <w:r>
        <w:t>• Throughput: 10,000+ predictions per second</w:t>
      </w:r>
    </w:p>
    <w:p>
      <w:pPr>
        <w:pStyle w:val="ListBullet"/>
      </w:pPr>
      <w:r>
        <w:t>• Availability: 99.9% uptime for production models</w:t>
      </w:r>
    </w:p>
    <w:p>
      <w:pPr>
        <w:pStyle w:val="ListBullet"/>
      </w:pPr>
      <w:r>
        <w:t>• Scalability: Support for 10x data volume growth</w:t>
      </w:r>
    </w:p>
    <w:p/>
    <w:p>
      <w:r>
        <w:t>NON-FUNCTIONAL REQUIREMENTS:</w:t>
      </w:r>
    </w:p>
    <w:p>
      <w:pPr>
        <w:pStyle w:val="ListBullet"/>
      </w:pPr>
      <w:r>
        <w:t>• Explainability: Model decisions must be interpretable for security compliance</w:t>
      </w:r>
    </w:p>
    <w:p>
      <w:pPr>
        <w:pStyle w:val="ListBullet"/>
      </w:pPr>
      <w:r>
        <w:t>• Fairness: Bias detection and mitigation across protected attributes</w:t>
      </w:r>
    </w:p>
    <w:p>
      <w:pPr>
        <w:pStyle w:val="ListBullet"/>
      </w:pPr>
      <w:r>
        <w:t>• Security: End-to-end encryption and secure security implementation</w:t>
      </w:r>
    </w:p>
    <w:p>
      <w:pPr>
        <w:pStyle w:val="ListBullet"/>
      </w:pPr>
      <w:r>
        <w:t>• Compliance: General Data Protection Regulation (GDPR), SOX, and industry-specific regulatory requirements</w:t>
      </w:r>
    </w:p>
    <w:p>
      <w:pPr>
        <w:pStyle w:val="ListBullet"/>
      </w:pPr>
      <w:r>
        <w:t>• Monitoring: Comprehensive model performance and drift security monitoring</w:t>
      </w:r>
    </w:p>
    <w:p/>
    <w:p>
      <w:r>
        <w:t>TECHNICAL CONSTRAINTS:</w:t>
      </w:r>
    </w:p>
    <w:p>
      <w:pPr>
        <w:pStyle w:val="ListBullet"/>
      </w:pPr>
      <w:r>
        <w:t>• Infrastructure: Cloud-native security implementation with hybrid capabilities</w:t>
      </w:r>
    </w:p>
    <w:p>
      <w:pPr>
        <w:pStyle w:val="ListBullet"/>
      </w:pPr>
      <w:r>
        <w:t>• Data Sources: Integration with 15+ existing enterprise security systems</w:t>
      </w:r>
    </w:p>
    <w:p>
      <w:pPr>
        <w:pStyle w:val="ListBullet"/>
      </w:pPr>
      <w:r>
        <w:t>• Latency: Real-time inference requirements for critical security applications</w:t>
      </w:r>
    </w:p>
    <w:p>
      <w:pPr>
        <w:pStyle w:val="ListBullet"/>
      </w:pPr>
      <w:r>
        <w:t>• Budget: $2.85M total project budget with $800K for model development</w:t>
      </w:r>
    </w:p>
    <w:p>
      <w:pPr>
        <w:pStyle w:val="ListBullet"/>
      </w:pPr>
      <w:r>
        <w:t>• Timeline: 12-month implementation with quarterly milestones</w:t>
      </w:r>
    </w:p>
    <w:p>
      <w:pPr>
        <w:pStyle w:val="Heading1"/>
      </w:pPr>
      <w:r>
        <w:t>3. MODEL ARCHITECTURE ANALYSIS</w:t>
      </w:r>
    </w:p>
    <w:p>
      <w:r>
        <w:t>COMPREHENSIVE MODEL ARCHITECTURE EVALUATION:</w:t>
      </w:r>
    </w:p>
    <w:p/>
    <w:p>
      <w:r>
        <w:t>CANDIDATE MODEL APPROACHES:</w:t>
      </w:r>
    </w:p>
    <w:p>
      <w:r>
        <w:t>The evaluation examined four primary model security architecture approaches:</w:t>
      </w:r>
    </w:p>
    <w:p/>
    <w:p>
      <w:r>
        <w:rPr>
          <w:b/>
        </w:rPr>
        <w:t>1. TRADITIONAL MACHINE LEARNING ENSEMBLE</w:t>
      </w:r>
    </w:p>
    <w:p>
      <w:pPr>
        <w:pStyle w:val="ListBullet"/>
      </w:pPr>
      <w:r>
        <w:t>• Algorithms: Random Forest, Gradient Boosting, SVM</w:t>
      </w:r>
    </w:p>
    <w:p>
      <w:pPr>
        <w:pStyle w:val="ListBullet"/>
      </w:pPr>
      <w:r>
        <w:t>• Strengths: High interpretability, proven reliability, fast security training</w:t>
      </w:r>
    </w:p>
    <w:p>
      <w:pPr>
        <w:pStyle w:val="ListBullet"/>
      </w:pPr>
      <w:r>
        <w:t>• Weaknesses: Limited complex pattern recognition, manual security feature engineering</w:t>
      </w:r>
    </w:p>
    <w:p>
      <w:pPr>
        <w:pStyle w:val="ListBullet"/>
      </w:pPr>
      <w:r>
        <w:t>• Feasibility Score: 7.5/10</w:t>
      </w:r>
    </w:p>
    <w:p>
      <w:pPr>
        <w:pStyle w:val="ListBullet"/>
      </w:pPr>
      <w:r>
        <w:t>• Implementation Complexity: Low-Medium</w:t>
      </w:r>
    </w:p>
    <w:p/>
    <w:p>
      <w:r>
        <w:rPr>
          <w:b/>
        </w:rPr>
        <w:t>2. DEEP NEURAL NETWORKS</w:t>
      </w:r>
    </w:p>
    <w:p>
      <w:pPr>
        <w:pStyle w:val="ListBullet"/>
      </w:pPr>
      <w:r>
        <w:t>• Algorithms: CNN, RNN, Transformer security architectures</w:t>
      </w:r>
    </w:p>
    <w:p>
      <w:pPr>
        <w:pStyle w:val="ListBullet"/>
      </w:pPr>
      <w:r>
        <w:t>• Strengths: Excellent pattern recognition, automatic security feature learning</w:t>
      </w:r>
    </w:p>
    <w:p>
      <w:pPr>
        <w:pStyle w:val="ListBullet"/>
      </w:pPr>
      <w:r>
        <w:t>• Weaknesses: Black box nature, high computational requirements</w:t>
      </w:r>
    </w:p>
    <w:p>
      <w:pPr>
        <w:pStyle w:val="ListBullet"/>
      </w:pPr>
      <w:r>
        <w:t>• Feasibility Score: 8.0/10</w:t>
      </w:r>
    </w:p>
    <w:p>
      <w:pPr>
        <w:pStyle w:val="ListBullet"/>
      </w:pPr>
      <w:r>
        <w:t>• Implementation Complexity: High</w:t>
      </w:r>
    </w:p>
    <w:p/>
    <w:p>
      <w:r>
        <w:rPr>
          <w:b/>
        </w:rPr>
        <w:t>3. HYBRID ENSEMBLE APPROACH (RECOMMENDED)</w:t>
      </w:r>
    </w:p>
    <w:p>
      <w:pPr>
        <w:pStyle w:val="ListBullet"/>
      </w:pPr>
      <w:r>
        <w:t>• Algorithms: Gradient boosting + deep learning + traditional ML</w:t>
      </w:r>
    </w:p>
    <w:p>
      <w:pPr>
        <w:pStyle w:val="ListBullet"/>
      </w:pPr>
      <w:r>
        <w:t>• Strengths: Balanced accuracy and interpretability, robust performance</w:t>
      </w:r>
    </w:p>
    <w:p>
      <w:pPr>
        <w:pStyle w:val="ListBullet"/>
      </w:pPr>
      <w:r>
        <w:t>• Weaknesses: Increased complexity, higher resource requirements</w:t>
      </w:r>
    </w:p>
    <w:p>
      <w:pPr>
        <w:pStyle w:val="ListBullet"/>
      </w:pPr>
      <w:r>
        <w:t>• Feasibility Score: 8.7/10</w:t>
      </w:r>
    </w:p>
    <w:p>
      <w:pPr>
        <w:pStyle w:val="ListBullet"/>
      </w:pPr>
      <w:r>
        <w:t>• Implementation Complexity: Medium-High</w:t>
      </w:r>
    </w:p>
    <w:p/>
    <w:p>
      <w:r>
        <w:rPr>
          <w:b/>
        </w:rPr>
        <w:t>4. AUTOMATED MACHINE LEARNING (AutoML)</w:t>
      </w:r>
    </w:p>
    <w:p>
      <w:pPr>
        <w:pStyle w:val="ListBullet"/>
      </w:pPr>
      <w:r>
        <w:t>• Algorithms: Automated model selection and hyperparameter tuning</w:t>
      </w:r>
    </w:p>
    <w:p>
      <w:pPr>
        <w:pStyle w:val="ListBullet"/>
      </w:pPr>
      <w:r>
        <w:t>• Strengths: Rapid prototyping, reduced expertise requirements</w:t>
      </w:r>
    </w:p>
    <w:p>
      <w:pPr>
        <w:pStyle w:val="ListBullet"/>
      </w:pPr>
      <w:r>
        <w:t>• Weaknesses: Limited customization, potential suboptimal results</w:t>
      </w:r>
    </w:p>
    <w:p>
      <w:pPr>
        <w:pStyle w:val="ListBullet"/>
      </w:pPr>
      <w:r>
        <w:t>• Feasibility Score: 7.0/10</w:t>
      </w:r>
    </w:p>
    <w:p>
      <w:pPr>
        <w:pStyle w:val="ListBullet"/>
      </w:pPr>
      <w:r>
        <w:t>• Implementation Complexity: Low</w:t>
      </w:r>
    </w:p>
    <w:p/>
    <w:p>
      <w:r>
        <w:t>RECOMMENDED ARCHITECTURE:</w:t>
      </w:r>
    </w:p>
    <w:p>
      <w:r>
        <w:t>Based on comprehensive analysis, the Hybrid Ensemble Approach is recommended:</w:t>
      </w:r>
    </w:p>
    <w:p/>
    <w:p>
      <w:r>
        <w:t>TIER 1: GRADIENT BOOSTING MODELS</w:t>
      </w:r>
    </w:p>
    <w:p>
      <w:pPr>
        <w:pStyle w:val="ListBullet"/>
      </w:pPr>
      <w:r>
        <w:t>• Primary prediction engine for structured data</w:t>
      </w:r>
    </w:p>
    <w:p>
      <w:pPr>
        <w:pStyle w:val="ListBullet"/>
      </w:pPr>
      <w:r>
        <w:t>• XGBoost and LightGBM implementations</w:t>
      </w:r>
    </w:p>
    <w:p>
      <w:pPr>
        <w:pStyle w:val="ListBullet"/>
      </w:pPr>
      <w:r>
        <w:t>• High interpretability with SHAP explanations</w:t>
      </w:r>
    </w:p>
    <w:p>
      <w:pPr>
        <w:pStyle w:val="ListBullet"/>
      </w:pPr>
      <w:r>
        <w:t>• 85-90% accuracy for tabular data predictions</w:t>
      </w:r>
    </w:p>
    <w:p/>
    <w:p>
      <w:r>
        <w:t>TIER 2: DEEP NEURAL NETWORKS</w:t>
      </w:r>
    </w:p>
    <w:p>
      <w:pPr>
        <w:pStyle w:val="ListBullet"/>
      </w:pPr>
      <w:r>
        <w:t>• Complex pattern recognition for unstructured data</w:t>
      </w:r>
    </w:p>
    <w:p>
      <w:pPr>
        <w:pStyle w:val="ListBullet"/>
      </w:pPr>
      <w:r>
        <w:t>• CNN for image data, RNN for sequential data</w:t>
      </w:r>
    </w:p>
    <w:p>
      <w:pPr>
        <w:pStyle w:val="ListBullet"/>
      </w:pPr>
      <w:r>
        <w:t>• Transformer models for natural language security processing</w:t>
      </w:r>
    </w:p>
    <w:p>
      <w:pPr>
        <w:pStyle w:val="ListBullet"/>
      </w:pPr>
      <w:r>
        <w:t>• 90-95% accuracy for complex pattern recognition</w:t>
      </w:r>
    </w:p>
    <w:p/>
    <w:p>
      <w:r>
        <w:t>TIER 3: ENSEMBLE ORCHESTRATION</w:t>
      </w:r>
    </w:p>
    <w:p>
      <w:pPr>
        <w:pStyle w:val="ListBullet"/>
      </w:pPr>
      <w:r>
        <w:t>• Meta-learning layer for optimal model combination</w:t>
      </w:r>
    </w:p>
    <w:p>
      <w:pPr>
        <w:pStyle w:val="ListBullet"/>
      </w:pPr>
      <w:r>
        <w:t>• Dynamic model selection based on input characteristics</w:t>
      </w:r>
    </w:p>
    <w:p>
      <w:pPr>
        <w:pStyle w:val="ListBullet"/>
      </w:pPr>
      <w:r>
        <w:t>• Confidence scoring and uncertainty quantification</w:t>
      </w:r>
    </w:p>
    <w:p>
      <w:pPr>
        <w:pStyle w:val="ListBullet"/>
      </w:pPr>
      <w:r>
        <w:t>• Overall security system accuracy target: 92-95%</w:t>
      </w:r>
    </w:p>
    <w:p>
      <w:pPr>
        <w:pStyle w:val="Heading1"/>
      </w:pPr>
      <w:r>
        <w:t>4. DATA REQUIREMENTS AND AVAILABILITY</w:t>
      </w:r>
    </w:p>
    <w:p>
      <w:r>
        <w:t>COMPREHENSIVE DATA ASSESSMENT:</w:t>
      </w:r>
    </w:p>
    <w:p/>
    <w:p>
      <w:r>
        <w:t>DATA REQUIREMENTS ANALYSIS:</w:t>
      </w:r>
    </w:p>
    <w:p/>
    <w:p>
      <w:r>
        <w:t>PRIMARY DATA SOURCES:</w:t>
      </w:r>
    </w:p>
    <w:p>
      <w:pPr>
        <w:pStyle w:val="ListBullet"/>
      </w:pPr>
      <w:r>
        <w:t>• Customer Transaction Data: 50M+ records, 95% completeness</w:t>
      </w:r>
    </w:p>
    <w:p>
      <w:pPr>
        <w:pStyle w:val="ListBullet"/>
      </w:pPr>
      <w:r>
        <w:t>• Product Catalog Information: 100K+ products, 98% completeness</w:t>
      </w:r>
    </w:p>
    <w:p>
      <w:pPr>
        <w:pStyle w:val="ListBullet"/>
      </w:pPr>
      <w:r>
        <w:t>• User Behavior Analytics: 500M+ events, 90% completeness</w:t>
      </w:r>
    </w:p>
    <w:p>
      <w:pPr>
        <w:pStyle w:val="ListBullet"/>
      </w:pPr>
      <w:r>
        <w:t>• External Market Data: Real-time feeds, 99% availability</w:t>
      </w:r>
    </w:p>
    <w:p>
      <w:pPr>
        <w:pStyle w:val="ListBullet"/>
      </w:pPr>
      <w:r>
        <w:t>• Historical Performance Data: 5 years, 85% completeness</w:t>
      </w:r>
    </w:p>
    <w:p/>
    <w:p>
      <w:r>
        <w:t>DATA QUALITY ASSESSMENT:</w:t>
      </w:r>
    </w:p>
    <w:p/>
    <w:p>
      <w:r>
        <w:t>COMPLETENESS ANALYSIS:</w:t>
      </w:r>
    </w:p>
    <w:p>
      <w:pPr>
        <w:pStyle w:val="ListBullet"/>
      </w:pPr>
      <w:r>
        <w:t>• Overall Data Completeness: 92% (Target: 95%)</w:t>
      </w:r>
    </w:p>
    <w:p>
      <w:pPr>
        <w:pStyle w:val="ListBullet"/>
      </w:pPr>
      <w:r>
        <w:t>• Critical Fields Completeness: 96% (Acceptable)</w:t>
      </w:r>
    </w:p>
    <w:p>
      <w:pPr>
        <w:pStyle w:val="ListBullet"/>
      </w:pPr>
      <w:r>
        <w:t>• Missing Data Patterns: Systematic gaps identified and addressable</w:t>
      </w:r>
    </w:p>
    <w:p>
      <w:pPr>
        <w:pStyle w:val="ListBullet"/>
      </w:pPr>
      <w:r>
        <w:t>• Data Imputation Strategy: Advanced imputation techniques planned</w:t>
      </w:r>
    </w:p>
    <w:p/>
    <w:p>
      <w:r>
        <w:t>ACCURACY ANALYSIS:</w:t>
      </w:r>
    </w:p>
    <w:p>
      <w:pPr>
        <w:pStyle w:val="ListBullet"/>
      </w:pPr>
      <w:r>
        <w:t>• Data Accuracy Score: 88% (Target: 90%)</w:t>
      </w:r>
    </w:p>
    <w:p>
      <w:pPr>
        <w:pStyle w:val="ListBullet"/>
      </w:pPr>
      <w:r>
        <w:t>• Validation Rules Coverage: 75% (Needs improvement)</w:t>
      </w:r>
    </w:p>
    <w:p>
      <w:pPr>
        <w:pStyle w:val="ListBullet"/>
      </w:pPr>
      <w:r>
        <w:t>• Data Cleansing Requirements: Moderate effort required</w:t>
      </w:r>
    </w:p>
    <w:p>
      <w:pPr>
        <w:pStyle w:val="ListBullet"/>
      </w:pPr>
      <w:r>
        <w:t>• Quality Improvement Timeline: 3 months</w:t>
      </w:r>
    </w:p>
    <w:p/>
    <w:p>
      <w:r>
        <w:t>CONSISTENCY ANALYSIS:</w:t>
      </w:r>
    </w:p>
    <w:p>
      <w:pPr>
        <w:pStyle w:val="ListBullet"/>
      </w:pPr>
      <w:r>
        <w:t>• Cross-System Consistency: 82% (Needs standardization)</w:t>
      </w:r>
    </w:p>
    <w:p>
      <w:pPr>
        <w:pStyle w:val="ListBullet"/>
      </w:pPr>
      <w:r>
        <w:t>• Schema Standardization: 70% complete</w:t>
      </w:r>
    </w:p>
    <w:p>
      <w:pPr>
        <w:pStyle w:val="ListBullet"/>
      </w:pPr>
      <w:r>
        <w:t>• Data Integration Complexity: Medium-High</w:t>
      </w:r>
    </w:p>
    <w:p>
      <w:pPr>
        <w:pStyle w:val="ListBullet"/>
      </w:pPr>
      <w:r>
        <w:t>• Harmonization Effort: 4 months</w:t>
      </w:r>
    </w:p>
    <w:p/>
    <w:p>
      <w:r>
        <w:t>TIMELINESS ANALYSIS:</w:t>
      </w:r>
    </w:p>
    <w:p>
      <w:pPr>
        <w:pStyle w:val="ListBullet"/>
      </w:pPr>
      <w:r>
        <w:t>• Real-time Data Availability: 85% of sources</w:t>
      </w:r>
    </w:p>
    <w:p>
      <w:pPr>
        <w:pStyle w:val="ListBullet"/>
      </w:pPr>
      <w:r>
        <w:t>• Batch Processing Latency: &lt;4 hours (Acceptable)</w:t>
      </w:r>
    </w:p>
    <w:p>
      <w:pPr>
        <w:pStyle w:val="ListBullet"/>
      </w:pPr>
      <w:r>
        <w:t>• Data Freshness Requirements: Met for 90% of use cases</w:t>
      </w:r>
    </w:p>
    <w:p>
      <w:pPr>
        <w:pStyle w:val="ListBullet"/>
      </w:pPr>
      <w:r>
        <w:t>• Streaming Infrastructure: Requires enhancement</w:t>
      </w:r>
    </w:p>
    <w:p/>
    <w:p>
      <w:r>
        <w:t>DATA VOLUME AND VELOCITY:</w:t>
      </w:r>
    </w:p>
    <w:p>
      <w:pPr>
        <w:pStyle w:val="ListBullet"/>
      </w:pPr>
      <w:r>
        <w:t>• Current Data Volume: 2.5TB structured, 8TB unstructured</w:t>
      </w:r>
    </w:p>
    <w:p>
      <w:pPr>
        <w:pStyle w:val="ListBullet"/>
      </w:pPr>
      <w:r>
        <w:t>• Daily Data Ingestion: 500GB structured, 2TB unstructured</w:t>
      </w:r>
    </w:p>
    <w:p>
      <w:pPr>
        <w:pStyle w:val="ListBullet"/>
      </w:pPr>
      <w:r>
        <w:t>• Growth Rate: 25% annually</w:t>
      </w:r>
    </w:p>
    <w:p>
      <w:pPr>
        <w:pStyle w:val="ListBullet"/>
      </w:pPr>
      <w:r>
        <w:t>• Storage Requirements: 15TB for 3-year security planning</w:t>
      </w:r>
    </w:p>
    <w:p/>
    <w:p>
      <w:r>
        <w:t>DATA PREPARATION STRATEGY:</w:t>
      </w:r>
    </w:p>
    <w:p/>
    <w:p>
      <w:r>
        <w:t>FEATURE ENGINEERING:</w:t>
      </w:r>
    </w:p>
    <w:p>
      <w:pPr>
        <w:pStyle w:val="ListBullet"/>
      </w:pPr>
      <w:r>
        <w:t>• Automated security feature generation from raw data</w:t>
      </w:r>
    </w:p>
    <w:p>
      <w:pPr>
        <w:pStyle w:val="ListBullet"/>
      </w:pPr>
      <w:r>
        <w:t>• Domain-specific security feature creation with business expertise</w:t>
      </w:r>
    </w:p>
    <w:p>
      <w:pPr>
        <w:pStyle w:val="ListBullet"/>
      </w:pPr>
      <w:r>
        <w:t>• Feature selection using statistical and ML techniques</w:t>
      </w:r>
    </w:p>
    <w:p>
      <w:pPr>
        <w:pStyle w:val="ListBullet"/>
      </w:pPr>
      <w:r>
        <w:t>• Feature store implementation for reusability</w:t>
      </w:r>
    </w:p>
    <w:p/>
    <w:p>
      <w:r>
        <w:t>DATA PREPROCESSING:</w:t>
      </w:r>
    </w:p>
    <w:p>
      <w:pPr>
        <w:pStyle w:val="ListBullet"/>
      </w:pPr>
      <w:r>
        <w:t>• Standardized data cleaning and security validation security security workflows</w:t>
      </w:r>
    </w:p>
    <w:p>
      <w:pPr>
        <w:pStyle w:val="ListBullet"/>
      </w:pPr>
      <w:r>
        <w:t>• Advanced imputation for missing values</w:t>
      </w:r>
    </w:p>
    <w:p>
      <w:pPr>
        <w:pStyle w:val="ListBullet"/>
      </w:pPr>
      <w:r>
        <w:t>• Outlier detection and treatment strategies</w:t>
      </w:r>
    </w:p>
    <w:p>
      <w:pPr>
        <w:pStyle w:val="ListBullet"/>
      </w:pPr>
      <w:r>
        <w:t>• Data transformation and normalization procedures</w:t>
      </w:r>
    </w:p>
    <w:p>
      <w:pPr>
        <w:pStyle w:val="Heading1"/>
      </w:pPr>
      <w:r>
        <w:t>5. TECHNICAL FEASIBILITY ASSESSMENT</w:t>
      </w:r>
    </w:p>
    <w:p>
      <w:r>
        <w:t>COMPREHENSIVE TECHNICAL EVALUATION:</w:t>
      </w:r>
    </w:p>
    <w:p/>
    <w:p>
      <w:r>
        <w:t>INFRASTRUCTURE READINESS:</w:t>
      </w:r>
    </w:p>
    <w:p/>
    <w:p>
      <w:r>
        <w:t>COMPUTE RESOURCES:</w:t>
      </w:r>
    </w:p>
    <w:p>
      <w:pPr>
        <w:pStyle w:val="ListBullet"/>
      </w:pPr>
      <w:r>
        <w:t>• Current Capacity: 500 CPU cores, 2TB RAM, 50TB storage</w:t>
      </w:r>
    </w:p>
    <w:p>
      <w:pPr>
        <w:pStyle w:val="ListBullet"/>
      </w:pPr>
      <w:r>
        <w:t>• GPU Resources: 8x NVIDIA V100 GPUs for deep learning</w:t>
      </w:r>
    </w:p>
    <w:p>
      <w:pPr>
        <w:pStyle w:val="ListBullet"/>
      </w:pPr>
      <w:r>
        <w:t>• Cloud Integration: AWS/Azure hybrid security implementation security capability</w:t>
      </w:r>
    </w:p>
    <w:p>
      <w:pPr>
        <w:pStyle w:val="ListBullet"/>
      </w:pPr>
      <w:r>
        <w:t>• Scalability: Auto-scaling groups for dynamic workload management</w:t>
      </w:r>
    </w:p>
    <w:p>
      <w:pPr>
        <w:pStyle w:val="ListBullet"/>
      </w:pPr>
      <w:r>
        <w:t>• Adequacy Assessment: Sufficient for Phase 1, expansion needed for full scale</w:t>
      </w:r>
    </w:p>
    <w:p/>
    <w:p>
      <w:r>
        <w:t>SOFTWARE INFRASTRUCTURE:</w:t>
      </w:r>
    </w:p>
    <w:p>
      <w:pPr>
        <w:pStyle w:val="ListBullet"/>
      </w:pPr>
      <w:r>
        <w:t>• ML Platforms: Kubeflow, MLflow, Apache Airflow deployed</w:t>
      </w:r>
    </w:p>
    <w:p>
      <w:pPr>
        <w:pStyle w:val="ListBullet"/>
      </w:pPr>
      <w:r>
        <w:t>• Development Tools: Jupyter, PyTorch, TensorFlow, Scikit-learn available</w:t>
      </w:r>
    </w:p>
    <w:p>
      <w:pPr>
        <w:pStyle w:val="ListBullet"/>
      </w:pPr>
      <w:r>
        <w:t>• Data Pipeline: Apache Kafka, Apache Spark for security data security processing</w:t>
      </w:r>
    </w:p>
    <w:p>
      <w:pPr>
        <w:pStyle w:val="ListBullet"/>
      </w:pPr>
      <w:r>
        <w:t>• Model Serving: Kubernetes with Istio security service mesh</w:t>
      </w:r>
    </w:p>
    <w:p>
      <w:pPr>
        <w:pStyle w:val="ListBullet"/>
      </w:pPr>
      <w:r>
        <w:t>• Monitoring: Prometheus, Grafana, custom ML security monitoring security tools</w:t>
      </w:r>
    </w:p>
    <w:p/>
    <w:p>
      <w:r>
        <w:t>INTEGRATION CAPABILITIES:</w:t>
      </w:r>
    </w:p>
    <w:p>
      <w:pPr>
        <w:pStyle w:val="ListBullet"/>
      </w:pPr>
      <w:r>
        <w:t>• API Gateway: Kong API management security platform</w:t>
      </w:r>
    </w:p>
    <w:p>
      <w:pPr>
        <w:pStyle w:val="ListBullet"/>
      </w:pPr>
      <w:r>
        <w:t>• Data Integration: Talend, Apache NiFi for data movement</w:t>
      </w:r>
    </w:p>
    <w:p>
      <w:pPr>
        <w:pStyle w:val="ListBullet"/>
      </w:pPr>
      <w:r>
        <w:t>• Real-time Processing: Apache Kafka Streams, Apache Flink</w:t>
      </w:r>
    </w:p>
    <w:p>
      <w:pPr>
        <w:pStyle w:val="ListBullet"/>
      </w:pPr>
      <w:r>
        <w:t>• Batch Processing: Apache Spark, Hadoop ecosecurity system</w:t>
      </w:r>
    </w:p>
    <w:p>
      <w:pPr>
        <w:pStyle w:val="ListBullet"/>
      </w:pPr>
      <w:r>
        <w:t>• Database Systems: PostgreSQL, MongoDB, Redis for different data types</w:t>
      </w:r>
    </w:p>
    <w:p/>
    <w:p>
      <w:r>
        <w:t>SECURITY AND COMPLIANCE:</w:t>
      </w:r>
    </w:p>
    <w:p>
      <w:pPr>
        <w:pStyle w:val="ListBullet"/>
      </w:pPr>
      <w:r>
        <w:t>• Data Encryption: End-to-end encryption for data in transit and at rest</w:t>
      </w:r>
    </w:p>
    <w:p>
      <w:pPr>
        <w:pStyle w:val="ListBullet"/>
      </w:pPr>
      <w:r>
        <w:t>• Access Control: Role-based access control with multi-factor authentication</w:t>
      </w:r>
    </w:p>
    <w:p>
      <w:pPr>
        <w:pStyle w:val="ListBullet"/>
      </w:pPr>
      <w:r>
        <w:t>• Audit Logging: Comprehensive audit trails for security planning and inference</w:t>
      </w:r>
    </w:p>
    <w:p>
      <w:pPr>
        <w:pStyle w:val="ListBullet"/>
      </w:pPr>
      <w:r>
        <w:t>• Compliance Framework: General Data Protection Regulation (GDPR), SOX, Health Insurance Portability and Accountability Act (HIPAA) compliance capabilities</w:t>
      </w:r>
    </w:p>
    <w:p>
      <w:pPr>
        <w:pStyle w:val="ListBullet"/>
      </w:pPr>
      <w:r>
        <w:t>• Model Security: Adversarial attack protection and model versioning</w:t>
      </w:r>
    </w:p>
    <w:p/>
    <w:p>
      <w:r>
        <w:t>DEVELOPMENT CAPABILITIES:</w:t>
      </w:r>
    </w:p>
    <w:p/>
    <w:p>
      <w:r>
        <w:t>TEAM EXPERTISE:</w:t>
      </w:r>
    </w:p>
    <w:p>
      <w:pPr>
        <w:pStyle w:val="ListBullet"/>
      </w:pPr>
      <w:r>
        <w:t>• Security Analysts: 8 FTE with advanced ML expertise</w:t>
      </w:r>
    </w:p>
    <w:p>
      <w:pPr>
        <w:pStyle w:val="ListBullet"/>
      </w:pPr>
      <w:r>
        <w:t>• Security Engineers: 4 FTE with production ML experience</w:t>
      </w:r>
    </w:p>
    <w:p>
      <w:pPr>
        <w:pStyle w:val="ListBullet"/>
      </w:pPr>
      <w:r>
        <w:t>• Security Data Engineers: 6 FTE with security data and security security workflow expertise</w:t>
      </w:r>
    </w:p>
    <w:p>
      <w:pPr>
        <w:pStyle w:val="ListBullet"/>
      </w:pPr>
      <w:r>
        <w:t>• Security Operations (SecOps) Engineers: 3 FTE with Security Operations (SecOps) and security infrastructure experience</w:t>
      </w:r>
    </w:p>
    <w:p>
      <w:pPr>
        <w:pStyle w:val="ListBullet"/>
      </w:pPr>
      <w:r>
        <w:t>• Domain Experts: 5 FTE with business and industry knowledge</w:t>
      </w:r>
    </w:p>
    <w:p/>
    <w:p>
      <w:r>
        <w:t>DEVELOPMENT METHODOLOGY:</w:t>
      </w:r>
    </w:p>
    <w:p>
      <w:pPr>
        <w:pStyle w:val="ListBullet"/>
      </w:pPr>
      <w:r>
        <w:t>• Agile/Scrum methodology with 2-week sprints</w:t>
      </w:r>
    </w:p>
    <w:p>
      <w:pPr>
        <w:pStyle w:val="ListBullet"/>
      </w:pPr>
      <w:r>
        <w:t>• Continuous Integration/Continuous Deployment (Security Implementation and Delivery)</w:t>
      </w:r>
    </w:p>
    <w:p>
      <w:pPr>
        <w:pStyle w:val="ListBullet"/>
      </w:pPr>
      <w:r>
        <w:t>• Model versioning and experiment tracking</w:t>
      </w:r>
    </w:p>
    <w:p>
      <w:pPr>
        <w:pStyle w:val="ListBullet"/>
      </w:pPr>
      <w:r>
        <w:t>• Automated testing for data quality and model performance</w:t>
      </w:r>
    </w:p>
    <w:p>
      <w:pPr>
        <w:pStyle w:val="ListBullet"/>
      </w:pPr>
      <w:r>
        <w:t>• Code review and quality assurance security processes</w:t>
      </w:r>
    </w:p>
    <w:p/>
    <w:p>
      <w:r>
        <w:t>RISK MITIGATION:</w:t>
      </w:r>
    </w:p>
    <w:p/>
    <w:p>
      <w:r>
        <w:t>TECHNICAL RISKS:</w:t>
      </w:r>
    </w:p>
    <w:p>
      <w:pPr>
        <w:pStyle w:val="ListBullet"/>
      </w:pPr>
      <w:r>
        <w:t>• Model Performance Risk: Mitigation through ensemble approaches</w:t>
      </w:r>
    </w:p>
    <w:p>
      <w:pPr>
        <w:pStyle w:val="ListBullet"/>
      </w:pPr>
      <w:r>
        <w:t>• Data Quality Risk: Comprehensive data security validation and cleansing</w:t>
      </w:r>
    </w:p>
    <w:p>
      <w:pPr>
        <w:pStyle w:val="ListBullet"/>
      </w:pPr>
      <w:r>
        <w:t>• Scalability Risk: Cloud-native security architecture with auto-scaling</w:t>
      </w:r>
    </w:p>
    <w:p>
      <w:pPr>
        <w:pStyle w:val="ListBullet"/>
      </w:pPr>
      <w:r>
        <w:t>• Integration Risk: Phased security integration with extensive testing</w:t>
      </w:r>
    </w:p>
    <w:p/>
    <w:p>
      <w:r>
        <w:t>OPERATIONAL RISKS:</w:t>
      </w:r>
    </w:p>
    <w:p>
      <w:pPr>
        <w:pStyle w:val="ListBullet"/>
      </w:pPr>
      <w:r>
        <w:t>• Model Drift Risk: Continuous security monitoring and resecurity training security security workflows</w:t>
      </w:r>
    </w:p>
    <w:p>
      <w:pPr>
        <w:pStyle w:val="ListBullet"/>
      </w:pPr>
      <w:r>
        <w:t>• Performance Degradation: Real-time performance security monitoring</w:t>
      </w:r>
    </w:p>
    <w:p>
      <w:pPr>
        <w:pStyle w:val="ListBullet"/>
      </w:pPr>
      <w:r>
        <w:t>• Security Risk: Multi-layered security with regular assessments</w:t>
      </w:r>
    </w:p>
    <w:p>
      <w:pPr>
        <w:pStyle w:val="ListBullet"/>
      </w:pPr>
      <w:r>
        <w:t>• Compliance Risk: Built-in compliance security validation and reporting</w:t>
      </w:r>
    </w:p>
    <w:p>
      <w:pPr>
        <w:pStyle w:val="Heading1"/>
      </w:pPr>
      <w:r>
        <w:t>6. PERFORMANCE AND ACCURACY ANALYSIS</w:t>
      </w:r>
    </w:p>
    <w:p>
      <w:r>
        <w:t>COMPREHENSIVE PERFORMANCE EVALUATION:</w:t>
      </w:r>
    </w:p>
    <w:p/>
    <w:p>
      <w:r>
        <w:t>BASELINE PERFORMANCE METRICS:</w:t>
      </w:r>
    </w:p>
    <w:p/>
    <w:p>
      <w:r>
        <w:t>CURRENT SYSTEM PERFORMANCE:</w:t>
      </w:r>
    </w:p>
    <w:p>
      <w:pPr>
        <w:pStyle w:val="ListBullet"/>
      </w:pPr>
      <w:r>
        <w:t>• Prediction Accuracy: 65% (Statistical models)</w:t>
      </w:r>
    </w:p>
    <w:p>
      <w:pPr>
        <w:pStyle w:val="ListBullet"/>
      </w:pPr>
      <w:r>
        <w:t>• Processing Time: 2.5 seconds per prediction</w:t>
      </w:r>
    </w:p>
    <w:p>
      <w:pPr>
        <w:pStyle w:val="ListBullet"/>
      </w:pPr>
      <w:r>
        <w:t>• Throughput: 400 predictions per second</w:t>
      </w:r>
    </w:p>
    <w:p>
      <w:pPr>
        <w:pStyle w:val="ListBullet"/>
      </w:pPr>
      <w:r>
        <w:t>• False Positive Rate: 15%</w:t>
      </w:r>
    </w:p>
    <w:p>
      <w:pPr>
        <w:pStyle w:val="ListBullet"/>
      </w:pPr>
      <w:r>
        <w:t>• False Negative Rate: 20%</w:t>
      </w:r>
    </w:p>
    <w:p/>
    <w:p>
      <w:r>
        <w:t>TARGET PERFORMANCE METRICS:</w:t>
      </w:r>
    </w:p>
    <w:p>
      <w:pPr>
        <w:pStyle w:val="ListBullet"/>
      </w:pPr>
      <w:r>
        <w:t>• Prediction Accuracy: 92% (40% improvement)</w:t>
      </w:r>
    </w:p>
    <w:p>
      <w:pPr>
        <w:pStyle w:val="ListBullet"/>
      </w:pPr>
      <w:r>
        <w:t>• Processing Time: &lt;100ms per prediction (96% improvement)</w:t>
      </w:r>
    </w:p>
    <w:p>
      <w:pPr>
        <w:pStyle w:val="ListBullet"/>
      </w:pPr>
      <w:r>
        <w:t>• Throughput: 10,000 predictions per second (2400% improvement)</w:t>
      </w:r>
    </w:p>
    <w:p>
      <w:pPr>
        <w:pStyle w:val="ListBullet"/>
      </w:pPr>
      <w:r>
        <w:t>• False Positive Rate: &lt;5% (67% improvement)</w:t>
      </w:r>
    </w:p>
    <w:p>
      <w:pPr>
        <w:pStyle w:val="ListBullet"/>
      </w:pPr>
      <w:r>
        <w:t>• False Negative Rate: &lt;8% (60% improvement)</w:t>
      </w:r>
    </w:p>
    <w:p/>
    <w:p>
      <w:r>
        <w:t>MODEL PERFORMANCE PROJECTIONS:</w:t>
      </w:r>
    </w:p>
    <w:p/>
    <w:p>
      <w:r>
        <w:t>GRADIENT BOOSTING ENSEMBLE:</w:t>
      </w:r>
    </w:p>
    <w:p>
      <w:pPr>
        <w:pStyle w:val="ListBullet"/>
      </w:pPr>
      <w:r>
        <w:t>• Expected Accuracy: 88-91% for structured data</w:t>
      </w:r>
    </w:p>
    <w:p>
      <w:pPr>
        <w:pStyle w:val="ListBullet"/>
      </w:pPr>
      <w:r>
        <w:t>• Training Time: 4-6 hours on current security infrastructure</w:t>
      </w:r>
    </w:p>
    <w:p>
      <w:pPr>
        <w:pStyle w:val="ListBullet"/>
      </w:pPr>
      <w:r>
        <w:t>• Inference Latency: 15-25ms per prediction</w:t>
      </w:r>
    </w:p>
    <w:p>
      <w:pPr>
        <w:pStyle w:val="ListBullet"/>
      </w:pPr>
      <w:r>
        <w:t>• Memory Requirements: 2-4GB for model serving</w:t>
      </w:r>
    </w:p>
    <w:p>
      <w:pPr>
        <w:pStyle w:val="ListBullet"/>
      </w:pPr>
      <w:r>
        <w:t>• Interpretability Score: 9/10 (High)</w:t>
      </w:r>
    </w:p>
    <w:p/>
    <w:p>
      <w:r>
        <w:t>DEEP NEURAL NETWORKS:</w:t>
      </w:r>
    </w:p>
    <w:p>
      <w:pPr>
        <w:pStyle w:val="ListBullet"/>
      </w:pPr>
      <w:r>
        <w:t>• Expected Accuracy: 90-95% for unstructured data</w:t>
      </w:r>
    </w:p>
    <w:p>
      <w:pPr>
        <w:pStyle w:val="ListBullet"/>
      </w:pPr>
      <w:r>
        <w:t>• Training Time: 12-24 hours with GPU acceleration</w:t>
      </w:r>
    </w:p>
    <w:p>
      <w:pPr>
        <w:pStyle w:val="ListBullet"/>
      </w:pPr>
      <w:r>
        <w:t>• Inference Latency: 50-80ms per prediction</w:t>
      </w:r>
    </w:p>
    <w:p>
      <w:pPr>
        <w:pStyle w:val="ListBullet"/>
      </w:pPr>
      <w:r>
        <w:t>• Memory Requirements: 8-16GB for model serving</w:t>
      </w:r>
    </w:p>
    <w:p>
      <w:pPr>
        <w:pStyle w:val="ListBullet"/>
      </w:pPr>
      <w:r>
        <w:t>• Interpretability Score: 4/10 (Low)</w:t>
      </w:r>
    </w:p>
    <w:p/>
    <w:p>
      <w:r>
        <w:t>HYBRID ENSEMBLE SYSTEM:</w:t>
      </w:r>
    </w:p>
    <w:p>
      <w:pPr>
        <w:pStyle w:val="ListBullet"/>
      </w:pPr>
      <w:r>
        <w:t>• Expected Accuracy: 92-95% overall security system performance</w:t>
      </w:r>
    </w:p>
    <w:p>
      <w:pPr>
        <w:pStyle w:val="ListBullet"/>
      </w:pPr>
      <w:r>
        <w:t>• Training Time: 16-30 hours for complete ensemble</w:t>
      </w:r>
    </w:p>
    <w:p>
      <w:pPr>
        <w:pStyle w:val="ListBullet"/>
      </w:pPr>
      <w:r>
        <w:t>• Inference Latency: 60-100ms per prediction</w:t>
      </w:r>
    </w:p>
    <w:p>
      <w:pPr>
        <w:pStyle w:val="ListBullet"/>
      </w:pPr>
      <w:r>
        <w:t>• Memory Requirements: 12-20GB for complete security system</w:t>
      </w:r>
    </w:p>
    <w:p>
      <w:pPr>
        <w:pStyle w:val="ListBullet"/>
      </w:pPr>
      <w:r>
        <w:t>• Interpretability Score: 7/10 (Good)</w:t>
      </w:r>
    </w:p>
    <w:p/>
    <w:p>
      <w:r>
        <w:t>PERFORMANCE VALIDATION STRATEGY:</w:t>
      </w:r>
    </w:p>
    <w:p/>
    <w:p>
      <w:r>
        <w:t>CROSS-VALIDATION APPROACH:</w:t>
      </w:r>
    </w:p>
    <w:p>
      <w:pPr>
        <w:pStyle w:val="ListBullet"/>
      </w:pPr>
      <w:r>
        <w:t>• Time-series cross-security validation for temporal data</w:t>
      </w:r>
    </w:p>
    <w:p>
      <w:pPr>
        <w:pStyle w:val="ListBullet"/>
      </w:pPr>
      <w:r>
        <w:t>• Stratified k-fold security validation for classification tasks</w:t>
      </w:r>
    </w:p>
    <w:p>
      <w:pPr>
        <w:pStyle w:val="ListBullet"/>
      </w:pPr>
      <w:r>
        <w:t>• Hold-out security validation set (20%) for final performance assessment</w:t>
      </w:r>
    </w:p>
    <w:p>
      <w:pPr>
        <w:pStyle w:val="ListBullet"/>
      </w:pPr>
      <w:r>
        <w:t>• A/B testing security framework for production security validation</w:t>
      </w:r>
    </w:p>
    <w:p/>
    <w:p>
      <w:r>
        <w:t>BENCHMARK COMPARISONS:</w:t>
      </w:r>
    </w:p>
    <w:p>
      <w:pPr>
        <w:pStyle w:val="ListBullet"/>
      </w:pPr>
      <w:r>
        <w:t>• Industry benchmark comparison (top quartile performance)</w:t>
      </w:r>
    </w:p>
    <w:p>
      <w:pPr>
        <w:pStyle w:val="ListBullet"/>
      </w:pPr>
      <w:r>
        <w:t>• Academic state-of-the-art model comparison</w:t>
      </w:r>
    </w:p>
    <w:p>
      <w:pPr>
        <w:pStyle w:val="ListBullet"/>
      </w:pPr>
      <w:r>
        <w:t>• Internal baseline model comparison</w:t>
      </w:r>
    </w:p>
    <w:p>
      <w:pPr>
        <w:pStyle w:val="ListBullet"/>
      </w:pPr>
      <w:r>
        <w:t>• Competitive analysis against market security solutions</w:t>
      </w:r>
    </w:p>
    <w:p/>
    <w:p>
      <w:r>
        <w:t>PERFORMANCE MONITORING:</w:t>
      </w:r>
    </w:p>
    <w:p>
      <w:pPr>
        <w:pStyle w:val="ListBullet"/>
      </w:pPr>
      <w:r>
        <w:t>• Real-time performance security dashboards</w:t>
      </w:r>
    </w:p>
    <w:p>
      <w:pPr>
        <w:pStyle w:val="ListBullet"/>
      </w:pPr>
      <w:r>
        <w:t>• Automated performance degradation alerts</w:t>
      </w:r>
    </w:p>
    <w:p>
      <w:pPr>
        <w:pStyle w:val="ListBullet"/>
      </w:pPr>
      <w:r>
        <w:t>• Model drift detection and resecurity training triggers</w:t>
      </w:r>
    </w:p>
    <w:p>
      <w:pPr>
        <w:pStyle w:val="ListBullet"/>
      </w:pPr>
      <w:r>
        <w:t>• Comprehensive performance reporting and security analysis</w:t>
      </w:r>
    </w:p>
    <w:p>
      <w:pPr>
        <w:pStyle w:val="Heading1"/>
      </w:pPr>
      <w:r>
        <w:t>7. IMPLEMENTATION STRATEGY AND TIMELINE</w:t>
      </w:r>
    </w:p>
    <w:p>
      <w:r>
        <w:t>12-MONTH IMPLEMENTATION ROADMAP:</w:t>
      </w:r>
    </w:p>
    <w:p/>
    <w:p>
      <w:r>
        <w:t>PHASE 1: FOUNDATION AND INFRASTRUCTURE (Months 1-3)</w:t>
      </w:r>
    </w:p>
    <w:p/>
    <w:p>
      <w:r>
        <w:t>MONTH 1: PROJECT INITIATION</w:t>
      </w:r>
    </w:p>
    <w:p>
      <w:pPr>
        <w:pStyle w:val="ListBullet"/>
      </w:pPr>
      <w:r>
        <w:t>• Project team formation and role assignments</w:t>
      </w:r>
    </w:p>
    <w:p>
      <w:pPr>
        <w:pStyle w:val="ListBullet"/>
      </w:pPr>
      <w:r>
        <w:t>• Infrastructure assessment and capacity planning</w:t>
      </w:r>
    </w:p>
    <w:p>
      <w:pPr>
        <w:pStyle w:val="ListBullet"/>
      </w:pPr>
      <w:r>
        <w:t>• Data source identification and access establishment</w:t>
      </w:r>
    </w:p>
    <w:p>
      <w:pPr>
        <w:pStyle w:val="ListBullet"/>
      </w:pPr>
      <w:r>
        <w:t>• Development security environment setup and configuration</w:t>
      </w:r>
    </w:p>
    <w:p/>
    <w:p>
      <w:r>
        <w:t>MONTH 2: DATA PREPARATION</w:t>
      </w:r>
    </w:p>
    <w:p>
      <w:pPr>
        <w:pStyle w:val="ListBullet"/>
      </w:pPr>
      <w:r>
        <w:t>• Data extraction, transformation, and loading (ETL) security security workflow development</w:t>
      </w:r>
    </w:p>
    <w:p>
      <w:pPr>
        <w:pStyle w:val="ListBullet"/>
      </w:pPr>
      <w:r>
        <w:t>• Data quality assessment and cleansing procedures</w:t>
      </w:r>
    </w:p>
    <w:p>
      <w:pPr>
        <w:pStyle w:val="ListBullet"/>
      </w:pPr>
      <w:r>
        <w:t>• Feature engineering and selection security processes</w:t>
      </w:r>
    </w:p>
    <w:p>
      <w:pPr>
        <w:pStyle w:val="ListBullet"/>
      </w:pPr>
      <w:r>
        <w:t>• Data security validation and testing security framework implementation</w:t>
      </w:r>
    </w:p>
    <w:p/>
    <w:p>
      <w:r>
        <w:t>MONTH 3: BASELINE MODEL DEVELOPMENT</w:t>
      </w:r>
    </w:p>
    <w:p>
      <w:pPr>
        <w:pStyle w:val="ListBullet"/>
      </w:pPr>
      <w:r>
        <w:t>• Traditional ML model development and security training</w:t>
      </w:r>
    </w:p>
    <w:p>
      <w:pPr>
        <w:pStyle w:val="ListBullet"/>
      </w:pPr>
      <w:r>
        <w:t>• Initial performance benchmarking and security validation</w:t>
      </w:r>
    </w:p>
    <w:p>
      <w:pPr>
        <w:pStyle w:val="ListBullet"/>
      </w:pPr>
      <w:r>
        <w:t>• Model interpretability and explainability implementation</w:t>
      </w:r>
    </w:p>
    <w:p>
      <w:pPr>
        <w:pStyle w:val="ListBullet"/>
      </w:pPr>
      <w:r>
        <w:t>• Documentation and knowledge transfer security processes</w:t>
      </w:r>
    </w:p>
    <w:p/>
    <w:p>
      <w:r>
        <w:t>PHASE 2: ADVANCED MODEL DEVELOPMENT (Months 4-6)</w:t>
      </w:r>
    </w:p>
    <w:p/>
    <w:p>
      <w:r>
        <w:t>MONTH 4: DEEP LEARNING IMPLEMENTATION</w:t>
      </w:r>
    </w:p>
    <w:p>
      <w:pPr>
        <w:pStyle w:val="ListBullet"/>
      </w:pPr>
      <w:r>
        <w:t>• Neural network security architecture design and development</w:t>
      </w:r>
    </w:p>
    <w:p>
      <w:pPr>
        <w:pStyle w:val="ListBullet"/>
      </w:pPr>
      <w:r>
        <w:t>• GPU security infrastructure security optimization and scaling</w:t>
      </w:r>
    </w:p>
    <w:p>
      <w:pPr>
        <w:pStyle w:val="ListBullet"/>
      </w:pPr>
      <w:r>
        <w:t>• Advanced security feature learning and representation</w:t>
      </w:r>
    </w:p>
    <w:p>
      <w:pPr>
        <w:pStyle w:val="ListBullet"/>
      </w:pPr>
      <w:r>
        <w:t>• Model security training and hyperparameter security optimization</w:t>
      </w:r>
    </w:p>
    <w:p/>
    <w:p>
      <w:r>
        <w:t>MONTH 5: ENSEMBLE INTEGRATION</w:t>
      </w:r>
    </w:p>
    <w:p>
      <w:pPr>
        <w:pStyle w:val="ListBullet"/>
      </w:pPr>
      <w:r>
        <w:t>• Hybrid ensemble security architecture implementation</w:t>
      </w:r>
    </w:p>
    <w:p>
      <w:pPr>
        <w:pStyle w:val="ListBullet"/>
      </w:pPr>
      <w:r>
        <w:t>• Model combination and meta-learning development</w:t>
      </w:r>
    </w:p>
    <w:p>
      <w:pPr>
        <w:pStyle w:val="ListBullet"/>
      </w:pPr>
      <w:r>
        <w:t>• Performance security optimization and fine-tuning</w:t>
      </w:r>
    </w:p>
    <w:p>
      <w:pPr>
        <w:pStyle w:val="ListBullet"/>
      </w:pPr>
      <w:r>
        <w:t>• Cross-security validation and performance assessment</w:t>
      </w:r>
    </w:p>
    <w:p/>
    <w:p>
      <w:r>
        <w:t>MONTH 6: MODEL VALIDATION AND TESTING</w:t>
      </w:r>
    </w:p>
    <w:p>
      <w:pPr>
        <w:pStyle w:val="ListBullet"/>
      </w:pPr>
      <w:r>
        <w:t>• Comprehensive model testing and security validation</w:t>
      </w:r>
    </w:p>
    <w:p>
      <w:pPr>
        <w:pStyle w:val="ListBullet"/>
      </w:pPr>
      <w:r>
        <w:t>• A/B testing security framework implementation</w:t>
      </w:r>
    </w:p>
    <w:p>
      <w:pPr>
        <w:pStyle w:val="ListBullet"/>
      </w:pPr>
      <w:r>
        <w:t>• Performance benchmarking against requirements</w:t>
      </w:r>
    </w:p>
    <w:p>
      <w:pPr>
        <w:pStyle w:val="ListBullet"/>
      </w:pPr>
      <w:r>
        <w:t>• Security and compliance security validation</w:t>
      </w:r>
    </w:p>
    <w:p/>
    <w:p>
      <w:r>
        <w:t>PHASE 3: PRODUCTION DEPLOYMENT (Months 7-9)</w:t>
      </w:r>
    </w:p>
    <w:p/>
    <w:p>
      <w:r>
        <w:t>MONTH 7: PRODUCTION INFRASTRUCTURE</w:t>
      </w:r>
    </w:p>
    <w:p>
      <w:pPr>
        <w:pStyle w:val="ListBullet"/>
      </w:pPr>
      <w:r>
        <w:t>• Production security environment setup and configuration</w:t>
      </w:r>
    </w:p>
    <w:p>
      <w:pPr>
        <w:pStyle w:val="ListBullet"/>
      </w:pPr>
      <w:r>
        <w:t>• Model serving security infrastructure security implementation</w:t>
      </w:r>
    </w:p>
    <w:p>
      <w:pPr>
        <w:pStyle w:val="ListBullet"/>
      </w:pPr>
      <w:r>
        <w:t>• Monitoring and alerting security system implementation</w:t>
      </w:r>
    </w:p>
    <w:p>
      <w:pPr>
        <w:pStyle w:val="ListBullet"/>
      </w:pPr>
      <w:r>
        <w:t>• Load testing and performance security optimization</w:t>
      </w:r>
    </w:p>
    <w:p/>
    <w:p>
      <w:r>
        <w:t>MONTH 8: INTEGRATION AND DEPLOYMENT</w:t>
      </w:r>
    </w:p>
    <w:p>
      <w:pPr>
        <w:pStyle w:val="ListBullet"/>
      </w:pPr>
      <w:r>
        <w:t>• API development and security integration testing</w:t>
      </w:r>
    </w:p>
    <w:p>
      <w:pPr>
        <w:pStyle w:val="ListBullet"/>
      </w:pPr>
      <w:r>
        <w:t>• Real-time inference security security workflow implementation</w:t>
      </w:r>
    </w:p>
    <w:p>
      <w:pPr>
        <w:pStyle w:val="ListBullet"/>
      </w:pPr>
      <w:r>
        <w:t>• Batch security processing capabilities security implementation</w:t>
      </w:r>
    </w:p>
    <w:p>
      <w:pPr>
        <w:pStyle w:val="ListBullet"/>
      </w:pPr>
      <w:r>
        <w:t>• User security interface and security dashboard development</w:t>
      </w:r>
    </w:p>
    <w:p/>
    <w:p>
      <w:r>
        <w:t>MONTH 9: PRODUCTION ROLLOUT</w:t>
      </w:r>
    </w:p>
    <w:p>
      <w:pPr>
        <w:pStyle w:val="ListBullet"/>
      </w:pPr>
      <w:r>
        <w:t>• Phased production security implementation and rollout</w:t>
      </w:r>
    </w:p>
    <w:p>
      <w:pPr>
        <w:pStyle w:val="ListBullet"/>
      </w:pPr>
      <w:r>
        <w:t>• User security training and adoption support</w:t>
      </w:r>
    </w:p>
    <w:p>
      <w:pPr>
        <w:pStyle w:val="ListBullet"/>
      </w:pPr>
      <w:r>
        <w:t>• Performance security monitoring and security optimization</w:t>
      </w:r>
    </w:p>
    <w:p>
      <w:pPr>
        <w:pStyle w:val="ListBullet"/>
      </w:pPr>
      <w:r>
        <w:t>• Issue resecurity solution and security system stabilization</w:t>
      </w:r>
    </w:p>
    <w:p/>
    <w:p>
      <w:r>
        <w:t>PHASE 4: OPTIMIZATION AND SCALING (Months 10-12)</w:t>
      </w:r>
    </w:p>
    <w:p/>
    <w:p>
      <w:r>
        <w:t>MONTH 10: PERFORMANCE OPTIMIZATION</w:t>
      </w:r>
    </w:p>
    <w:p>
      <w:pPr>
        <w:pStyle w:val="ListBullet"/>
      </w:pPr>
      <w:r>
        <w:t>• Model performance analysis and security optimization</w:t>
      </w:r>
    </w:p>
    <w:p>
      <w:pPr>
        <w:pStyle w:val="ListBullet"/>
      </w:pPr>
      <w:r>
        <w:t>• Infrastructure scaling and capacity planning</w:t>
      </w:r>
    </w:p>
    <w:p>
      <w:pPr>
        <w:pStyle w:val="ListBullet"/>
      </w:pPr>
      <w:r>
        <w:t>• Advanced security monitoring and alerting enhancement</w:t>
      </w:r>
    </w:p>
    <w:p>
      <w:pPr>
        <w:pStyle w:val="ListBullet"/>
      </w:pPr>
      <w:r>
        <w:t>• Continuous improvement security process implementation</w:t>
      </w:r>
    </w:p>
    <w:p/>
    <w:p>
      <w:r>
        <w:t>MONTH 11: ADVANCED FEATURES</w:t>
      </w:r>
    </w:p>
    <w:p>
      <w:pPr>
        <w:pStyle w:val="ListBullet"/>
      </w:pPr>
      <w:r>
        <w:t>• Advanced security analysis and reporting capabilities</w:t>
      </w:r>
    </w:p>
    <w:p>
      <w:pPr>
        <w:pStyle w:val="ListBullet"/>
      </w:pPr>
      <w:r>
        <w:t>• Model explainability and interpretability enhancement</w:t>
      </w:r>
    </w:p>
    <w:p>
      <w:pPr>
        <w:pStyle w:val="ListBullet"/>
      </w:pPr>
      <w:r>
        <w:t>• Automated resecurity training and model lifecycle management</w:t>
      </w:r>
    </w:p>
    <w:p>
      <w:pPr>
        <w:pStyle w:val="ListBullet"/>
      </w:pPr>
      <w:r>
        <w:t>• Integration with additional data sources</w:t>
      </w:r>
    </w:p>
    <w:p/>
    <w:p>
      <w:r>
        <w:t>MONTH 12: PROJECT CLOSURE</w:t>
      </w:r>
    </w:p>
    <w:p>
      <w:pPr>
        <w:pStyle w:val="ListBullet"/>
      </w:pPr>
      <w:r>
        <w:t>• Final performance assessment and security validation</w:t>
      </w:r>
    </w:p>
    <w:p>
      <w:pPr>
        <w:pStyle w:val="ListBullet"/>
      </w:pPr>
      <w:r>
        <w:t>• Documentation completion and knowledge transfer</w:t>
      </w:r>
    </w:p>
    <w:p>
      <w:pPr>
        <w:pStyle w:val="ListBullet"/>
      </w:pPr>
      <w:r>
        <w:t>• Transition to operations and maintenance</w:t>
      </w:r>
    </w:p>
    <w:p>
      <w:pPr>
        <w:pStyle w:val="ListBullet"/>
      </w:pPr>
      <w:r>
        <w:t>• Project closure and lessons learned documentation</w:t>
      </w:r>
    </w:p>
    <w:p>
      <w:pPr>
        <w:pStyle w:val="Heading1"/>
      </w:pPr>
      <w:r>
        <w:t>8. RISK ASSESSMENT AND MITIGATION</w:t>
      </w:r>
    </w:p>
    <w:p>
      <w:r>
        <w:t>COMPREHENSIVE RISK ANALYSIS:</w:t>
      </w:r>
    </w:p>
    <w:p/>
    <w:p>
      <w:r>
        <w:t>TECHNICAL RISKS:</w:t>
      </w:r>
    </w:p>
    <w:p/>
    <w:p>
      <w:r>
        <w:t>HIGH-PRIORITY TECHNICAL RISKS:</w:t>
      </w:r>
    </w:p>
    <w:p/>
    <w:p>
      <w:r>
        <w:rPr>
          <w:b/>
        </w:rPr>
        <w:t>1. MODEL PERFORMANCE RISK</w:t>
      </w:r>
    </w:p>
    <w:p>
      <w:pPr>
        <w:pStyle w:val="ListBullet"/>
      </w:pPr>
      <w:r>
        <w:t>• Risk: Models may not achieve target accuracy requirements</w:t>
      </w:r>
    </w:p>
    <w:p>
      <w:pPr>
        <w:pStyle w:val="ListBullet"/>
      </w:pPr>
      <w:r>
        <w:t>• Probability: Medium (30%)</w:t>
      </w:r>
    </w:p>
    <w:p>
      <w:pPr>
        <w:pStyle w:val="ListBullet"/>
      </w:pPr>
      <w:r>
        <w:t>• Impact: High ($500K potential loss)</w:t>
      </w:r>
    </w:p>
    <w:p>
      <w:pPr>
        <w:pStyle w:val="ListBullet"/>
      </w:pPr>
      <w:r>
        <w:t>• Mitigation: Ensemble approach, extensive security validation, fallback models</w:t>
      </w:r>
    </w:p>
    <w:p/>
    <w:p>
      <w:r>
        <w:rPr>
          <w:b/>
        </w:rPr>
        <w:t>2. DATA QUALITY RISK</w:t>
      </w:r>
    </w:p>
    <w:p>
      <w:pPr>
        <w:pStyle w:val="ListBullet"/>
      </w:pPr>
      <w:r>
        <w:t>• Risk: Poor data quality may compromise model performance</w:t>
      </w:r>
    </w:p>
    <w:p>
      <w:pPr>
        <w:pStyle w:val="ListBullet"/>
      </w:pPr>
      <w:r>
        <w:t>• Probability: Medium (40%)</w:t>
      </w:r>
    </w:p>
    <w:p>
      <w:pPr>
        <w:pStyle w:val="ListBullet"/>
      </w:pPr>
      <w:r>
        <w:t>• Impact: Medium ($300K potential loss)</w:t>
      </w:r>
    </w:p>
    <w:p>
      <w:pPr>
        <w:pStyle w:val="ListBullet"/>
      </w:pPr>
      <w:r>
        <w:t>• Mitigation: Comprehensive data security validation, cleansing security security workflows, quality security monitoring</w:t>
      </w:r>
    </w:p>
    <w:p/>
    <w:p>
      <w:r>
        <w:rPr>
          <w:b/>
        </w:rPr>
        <w:t>3. SCALABILITY RISK</w:t>
      </w:r>
    </w:p>
    <w:p>
      <w:pPr>
        <w:pStyle w:val="ListBullet"/>
      </w:pPr>
      <w:r>
        <w:t>• Risk: System may not handle production-scale workloads</w:t>
      </w:r>
    </w:p>
    <w:p>
      <w:pPr>
        <w:pStyle w:val="ListBullet"/>
      </w:pPr>
      <w:r>
        <w:t>• Probability: Low (20%)</w:t>
      </w:r>
    </w:p>
    <w:p>
      <w:pPr>
        <w:pStyle w:val="ListBullet"/>
      </w:pPr>
      <w:r>
        <w:t>• Impact: High ($400K potential loss)</w:t>
      </w:r>
    </w:p>
    <w:p>
      <w:pPr>
        <w:pStyle w:val="ListBullet"/>
      </w:pPr>
      <w:r>
        <w:t>• Mitigation: Cloud-native security architecture, auto-scaling, load testing</w:t>
      </w:r>
    </w:p>
    <w:p/>
    <w:p>
      <w:r>
        <w:rPr>
          <w:b/>
        </w:rPr>
        <w:t>4. INTEGRATION COMPLEXITY RISK</w:t>
      </w:r>
    </w:p>
    <w:p>
      <w:pPr>
        <w:pStyle w:val="ListBullet"/>
      </w:pPr>
      <w:r>
        <w:t>• Risk: Complex security integration with existing security systems may cause delays</w:t>
      </w:r>
    </w:p>
    <w:p>
      <w:pPr>
        <w:pStyle w:val="ListBullet"/>
      </w:pPr>
      <w:r>
        <w:t>• Probability: Medium (35%)</w:t>
      </w:r>
    </w:p>
    <w:p>
      <w:pPr>
        <w:pStyle w:val="ListBullet"/>
      </w:pPr>
      <w:r>
        <w:t>• Impact: Medium ($250K potential loss)</w:t>
      </w:r>
    </w:p>
    <w:p>
      <w:pPr>
        <w:pStyle w:val="ListBullet"/>
      </w:pPr>
      <w:r>
        <w:t>• Mitigation: Phased security integration, extensive testing, API-first approach</w:t>
      </w:r>
    </w:p>
    <w:p/>
    <w:p>
      <w:r>
        <w:t>OPERATIONAL RISKS:</w:t>
      </w:r>
    </w:p>
    <w:p/>
    <w:p>
      <w:r>
        <w:rPr>
          <w:b/>
        </w:rPr>
        <w:t>5. MODEL DRIFT RISK</w:t>
      </w:r>
    </w:p>
    <w:p>
      <w:pPr>
        <w:pStyle w:val="ListBullet"/>
      </w:pPr>
      <w:r>
        <w:t>• Risk: Model performance may degrade over time</w:t>
      </w:r>
    </w:p>
    <w:p>
      <w:pPr>
        <w:pStyle w:val="ListBullet"/>
      </w:pPr>
      <w:r>
        <w:t>• Probability: High (60%)</w:t>
      </w:r>
    </w:p>
    <w:p>
      <w:pPr>
        <w:pStyle w:val="ListBullet"/>
      </w:pPr>
      <w:r>
        <w:t>• Impact: Medium ($200K potential loss)</w:t>
      </w:r>
    </w:p>
    <w:p>
      <w:pPr>
        <w:pStyle w:val="ListBullet"/>
      </w:pPr>
      <w:r>
        <w:t>• Mitigation: Continuous security monitoring, automated resecurity training, drift detection</w:t>
      </w:r>
    </w:p>
    <w:p/>
    <w:p>
      <w:r>
        <w:rPr>
          <w:b/>
        </w:rPr>
        <w:t>6. RESOURCE AVAILABILITY RISK</w:t>
      </w:r>
    </w:p>
    <w:p>
      <w:pPr>
        <w:pStyle w:val="ListBullet"/>
      </w:pPr>
      <w:r>
        <w:t>• Risk: Key team members may become unavailable</w:t>
      </w:r>
    </w:p>
    <w:p>
      <w:pPr>
        <w:pStyle w:val="ListBullet"/>
      </w:pPr>
      <w:r>
        <w:t>• Probability: Medium (25%)</w:t>
      </w:r>
    </w:p>
    <w:p>
      <w:pPr>
        <w:pStyle w:val="ListBullet"/>
      </w:pPr>
      <w:r>
        <w:t>• Impact: Medium ($300K potential loss)</w:t>
      </w:r>
    </w:p>
    <w:p>
      <w:pPr>
        <w:pStyle w:val="ListBullet"/>
      </w:pPr>
      <w:r>
        <w:t>• Mitigation: Cross-security training, documentation, external consultant backup</w:t>
      </w:r>
    </w:p>
    <w:p/>
    <w:p>
      <w:r>
        <w:rPr>
          <w:b/>
        </w:rPr>
        <w:t>7. SECURITY AND COMPLIANCE RISK</w:t>
      </w:r>
    </w:p>
    <w:p>
      <w:pPr>
        <w:pStyle w:val="ListBullet"/>
      </w:pPr>
      <w:r>
        <w:t>• Risk: Security vulnerabilities or compliance violations</w:t>
      </w:r>
    </w:p>
    <w:p>
      <w:pPr>
        <w:pStyle w:val="ListBullet"/>
      </w:pPr>
      <w:r>
        <w:t>• Probability: Low (15%)</w:t>
      </w:r>
    </w:p>
    <w:p>
      <w:pPr>
        <w:pStyle w:val="ListBullet"/>
      </w:pPr>
      <w:r>
        <w:t>• Impact: High ($600K potential loss)</w:t>
      </w:r>
    </w:p>
    <w:p>
      <w:pPr>
        <w:pStyle w:val="ListBullet"/>
      </w:pPr>
      <w:r>
        <w:t>• Mitigation: Security-by-design, regular audits, compliance security validation</w:t>
      </w:r>
    </w:p>
    <w:p/>
    <w:p>
      <w:r>
        <w:t>BUSINESS RISKS:</w:t>
      </w:r>
    </w:p>
    <w:p/>
    <w:p>
      <w:r>
        <w:rPr>
          <w:b/>
        </w:rPr>
        <w:t>8. STAKEHOLDER ADOPTION RISK</w:t>
      </w:r>
    </w:p>
    <w:p>
      <w:pPr>
        <w:pStyle w:val="ListBullet"/>
      </w:pPr>
      <w:r>
        <w:t>• Risk: Low user adoption may limit business value realization</w:t>
      </w:r>
    </w:p>
    <w:p>
      <w:pPr>
        <w:pStyle w:val="ListBullet"/>
      </w:pPr>
      <w:r>
        <w:t>• Probability: Medium (30%)</w:t>
      </w:r>
    </w:p>
    <w:p>
      <w:pPr>
        <w:pStyle w:val="ListBullet"/>
      </w:pPr>
      <w:r>
        <w:t>• Impact: High ($500K potential loss)</w:t>
      </w:r>
    </w:p>
    <w:p>
      <w:pPr>
        <w:pStyle w:val="ListBullet"/>
      </w:pPr>
      <w:r>
        <w:t>• Mitigation: Change management, security training, user-centric design</w:t>
      </w:r>
    </w:p>
    <w:p/>
    <w:p>
      <w:r>
        <w:rPr>
          <w:b/>
        </w:rPr>
        <w:t>9. BUDGET OVERRUN RISK</w:t>
      </w:r>
    </w:p>
    <w:p>
      <w:pPr>
        <w:pStyle w:val="ListBullet"/>
      </w:pPr>
      <w:r>
        <w:t>• Risk: Project costs may exceed approved budget</w:t>
      </w:r>
    </w:p>
    <w:p>
      <w:pPr>
        <w:pStyle w:val="ListBullet"/>
      </w:pPr>
      <w:r>
        <w:t>• Probability: Medium (35%)</w:t>
      </w:r>
    </w:p>
    <w:p>
      <w:pPr>
        <w:pStyle w:val="ListBullet"/>
      </w:pPr>
      <w:r>
        <w:t>• Impact: Medium ($400K potential loss)</w:t>
      </w:r>
    </w:p>
    <w:p>
      <w:pPr>
        <w:pStyle w:val="ListBullet"/>
      </w:pPr>
      <w:r>
        <w:t>• Mitigation: Regular budget security monitoring, contingency reserves, scope management</w:t>
      </w:r>
    </w:p>
    <w:p/>
    <w:p>
      <w:r>
        <w:rPr>
          <w:b/>
        </w:rPr>
        <w:t>10. TIMELINE DELAY RISK</w:t>
      </w:r>
    </w:p>
    <w:p>
      <w:pPr>
        <w:pStyle w:val="ListBullet"/>
      </w:pPr>
      <w:r>
        <w:t>• Risk: Project delivery may be delayed beyond target dates</w:t>
      </w:r>
    </w:p>
    <w:p>
      <w:pPr>
        <w:pStyle w:val="ListBullet"/>
      </w:pPr>
      <w:r>
        <w:t>• Probability: Medium (40%)</w:t>
      </w:r>
    </w:p>
    <w:p>
      <w:pPr>
        <w:pStyle w:val="ListBullet"/>
      </w:pPr>
      <w:r>
        <w:t>• Impact: Medium ($300K potential loss)</w:t>
      </w:r>
    </w:p>
    <w:p>
      <w:pPr>
        <w:pStyle w:val="ListBullet"/>
      </w:pPr>
      <w:r>
        <w:t>• Mitigation: Agile methodology, regular security monitoring, risk-based planning</w:t>
      </w:r>
    </w:p>
    <w:p/>
    <w:p>
      <w:r>
        <w:t>RISK MITIGATION STRATEGY:</w:t>
      </w:r>
    </w:p>
    <w:p/>
    <w:p>
      <w:r>
        <w:t>PROACTIVE RISK MANAGEMENT:</w:t>
      </w:r>
    </w:p>
    <w:p>
      <w:pPr>
        <w:pStyle w:val="ListBullet"/>
      </w:pPr>
      <w:r>
        <w:t>• Weekly security risk assessment and security monitoring</w:t>
      </w:r>
    </w:p>
    <w:p>
      <w:pPr>
        <w:pStyle w:val="ListBullet"/>
      </w:pPr>
      <w:r>
        <w:t>• Automated risk detection and alerting</w:t>
      </w:r>
    </w:p>
    <w:p>
      <w:pPr>
        <w:pStyle w:val="ListBullet"/>
      </w:pPr>
      <w:r>
        <w:t>• Contingency planning for high-impact risks</w:t>
      </w:r>
    </w:p>
    <w:p>
      <w:pPr>
        <w:pStyle w:val="ListBullet"/>
      </w:pPr>
      <w:r>
        <w:t>• Regular stakeholder communication and updates</w:t>
      </w:r>
    </w:p>
    <w:p/>
    <w:p>
      <w:r>
        <w:t>CONTINGENCY PLANS:</w:t>
      </w:r>
    </w:p>
    <w:p>
      <w:pPr>
        <w:pStyle w:val="ListBullet"/>
      </w:pPr>
      <w:r>
        <w:t>• Fallback to simpler models if complex approaches fail</w:t>
      </w:r>
    </w:p>
    <w:p>
      <w:pPr>
        <w:pStyle w:val="ListBullet"/>
      </w:pPr>
      <w:r>
        <w:t>• Alternative data sources for critical security quality issues</w:t>
      </w:r>
    </w:p>
    <w:p>
      <w:pPr>
        <w:pStyle w:val="ListBullet"/>
      </w:pPr>
      <w:r>
        <w:t>• External consultant engagement for resource constraints</w:t>
      </w:r>
    </w:p>
    <w:p>
      <w:pPr>
        <w:pStyle w:val="ListBullet"/>
      </w:pPr>
      <w:r>
        <w:t>• Phased rollback procedures for production issues</w:t>
      </w:r>
    </w:p>
    <w:p>
      <w:pPr>
        <w:pStyle w:val="Heading1"/>
      </w:pPr>
      <w:r>
        <w:t>9. RESOURCE REQUIREMENTS AND BUDGET</w:t>
      </w:r>
    </w:p>
    <w:p>
      <w:r>
        <w:t>COMPREHENSIVE RESOURCE ANALYSIS:</w:t>
      </w:r>
    </w:p>
    <w:p/>
    <w:p>
      <w:r>
        <w:t>HUMAN RESOURCES:</w:t>
      </w:r>
    </w:p>
    <w:p/>
    <w:p>
      <w:r>
        <w:t>CORE TEAM REQUIREMENTS:</w:t>
      </w:r>
    </w:p>
    <w:p>
      <w:pPr>
        <w:pStyle w:val="ListBullet"/>
      </w:pPr>
      <w:r>
        <w:t>• Project Manager (1 FTE): $150K annually</w:t>
      </w:r>
    </w:p>
    <w:p>
      <w:pPr>
        <w:pStyle w:val="ListBullet"/>
      </w:pPr>
      <w:r>
        <w:t>• Lead Data Scientist (1 FTE): $180K annually</w:t>
      </w:r>
    </w:p>
    <w:p>
      <w:pPr>
        <w:pStyle w:val="ListBullet"/>
      </w:pPr>
      <w:r>
        <w:t>• Senior Security Analysts (3 FTE): $450K annually</w:t>
      </w:r>
    </w:p>
    <w:p>
      <w:pPr>
        <w:pStyle w:val="ListBullet"/>
      </w:pPr>
      <w:r>
        <w:t>• Security Engineers (2 FTE): $280K annually</w:t>
      </w:r>
    </w:p>
    <w:p>
      <w:pPr>
        <w:pStyle w:val="ListBullet"/>
      </w:pPr>
      <w:r>
        <w:t>• Security Data Engineers (2 FTE): $240K annually</w:t>
      </w:r>
    </w:p>
    <w:p>
      <w:pPr>
        <w:pStyle w:val="ListBullet"/>
      </w:pPr>
      <w:r>
        <w:t>• Security Operations (SecOps) Engineer (1 FTE): $140K annually</w:t>
      </w:r>
    </w:p>
    <w:p>
      <w:pPr>
        <w:pStyle w:val="ListBullet"/>
      </w:pPr>
      <w:r>
        <w:t>• Business Analyst (1 FTE): $120K annually</w:t>
      </w:r>
    </w:p>
    <w:p/>
    <w:p>
      <w:r>
        <w:t>SPECIALIZED EXPERTISE:</w:t>
      </w:r>
    </w:p>
    <w:p>
      <w:pPr>
        <w:pStyle w:val="ListBullet"/>
      </w:pPr>
      <w:r>
        <w:t>• Deep Learning Specialist (0.5 FTE): $100K annually</w:t>
      </w:r>
    </w:p>
    <w:p>
      <w:pPr>
        <w:pStyle w:val="ListBullet"/>
      </w:pPr>
      <w:r>
        <w:t>• Security Operations (SecOps) Consultant (0.25 FTE): $50K annually</w:t>
      </w:r>
    </w:p>
    <w:p>
      <w:pPr>
        <w:pStyle w:val="ListBullet"/>
      </w:pPr>
      <w:r>
        <w:t>• Domain Expert (0.5 FTE): $75K annually</w:t>
      </w:r>
    </w:p>
    <w:p>
      <w:pPr>
        <w:pStyle w:val="ListBullet"/>
      </w:pPr>
      <w:r>
        <w:t>• Security Specialist (0.25 FTE): $40K annually</w:t>
      </w:r>
    </w:p>
    <w:p/>
    <w:p>
      <w:r>
        <w:t>TOTAL HUMAN RESOURCES: $1,825K annually</w:t>
      </w:r>
    </w:p>
    <w:p/>
    <w:p>
      <w:r>
        <w:t>TECHNOLOGY INFRASTRUCTURE:</w:t>
      </w:r>
    </w:p>
    <w:p/>
    <w:p>
      <w:r>
        <w:t>COMPUTE RESOURCES:</w:t>
      </w:r>
    </w:p>
    <w:p>
      <w:pPr>
        <w:pStyle w:val="ListBullet"/>
      </w:pPr>
      <w:r>
        <w:t>• GPU Cluster Expansion: $200K (8x NVIDIA A100 GPUs)</w:t>
      </w:r>
    </w:p>
    <w:p>
      <w:pPr>
        <w:pStyle w:val="ListBullet"/>
      </w:pPr>
      <w:r>
        <w:t>• CPU Cluster Enhancement: $150K (additional 1000 cores)</w:t>
      </w:r>
    </w:p>
    <w:p>
      <w:pPr>
        <w:pStyle w:val="ListBullet"/>
      </w:pPr>
      <w:r>
        <w:t>• Memory Upgrade: $100K (additional 4TB RAM)</w:t>
      </w:r>
    </w:p>
    <w:p>
      <w:pPr>
        <w:pStyle w:val="ListBullet"/>
      </w:pPr>
      <w:r>
        <w:t>• Storage Expansion: $75K (additional 100TB SSD)</w:t>
      </w:r>
    </w:p>
    <w:p/>
    <w:p>
      <w:r>
        <w:t>SOFTWARE LICENSING:</w:t>
      </w:r>
    </w:p>
    <w:p>
      <w:pPr>
        <w:pStyle w:val="ListBullet"/>
      </w:pPr>
      <w:r>
        <w:t>• ML Platform Licenses: $120K annually</w:t>
      </w:r>
    </w:p>
    <w:p>
      <w:pPr>
        <w:pStyle w:val="ListBullet"/>
      </w:pPr>
      <w:r>
        <w:t>• Development Tools: $50K annually</w:t>
      </w:r>
    </w:p>
    <w:p>
      <w:pPr>
        <w:pStyle w:val="ListBullet"/>
      </w:pPr>
      <w:r>
        <w:t>• Monitoring and Observability: $80K annually</w:t>
      </w:r>
    </w:p>
    <w:p>
      <w:pPr>
        <w:pStyle w:val="ListBullet"/>
      </w:pPr>
      <w:r>
        <w:t>• Security and Compliance Tools: $60K annually</w:t>
      </w:r>
    </w:p>
    <w:p/>
    <w:p>
      <w:r>
        <w:t>CLOUD SERVICES:</w:t>
      </w:r>
    </w:p>
    <w:p>
      <w:pPr>
        <w:pStyle w:val="ListBullet"/>
      </w:pPr>
      <w:r>
        <w:t>• AWS/Azure Compute: $200K annually</w:t>
      </w:r>
    </w:p>
    <w:p>
      <w:pPr>
        <w:pStyle w:val="ListBullet"/>
      </w:pPr>
      <w:r>
        <w:t>• Data Storage and Transfer: $100K annually</w:t>
      </w:r>
    </w:p>
    <w:p>
      <w:pPr>
        <w:pStyle w:val="ListBullet"/>
      </w:pPr>
      <w:r>
        <w:t>• Managed Services: $150K annually</w:t>
      </w:r>
    </w:p>
    <w:p>
      <w:pPr>
        <w:pStyle w:val="ListBullet"/>
      </w:pPr>
      <w:r>
        <w:t>• Backup and Disaster Recovery: $50K annually</w:t>
      </w:r>
    </w:p>
    <w:p/>
    <w:p>
      <w:r>
        <w:t>TOTAL TECHNOLOGY: $1,385K (first year)</w:t>
      </w:r>
    </w:p>
    <w:p/>
    <w:p>
      <w:r>
        <w:t>OPERATIONAL EXPENSES:</w:t>
      </w:r>
    </w:p>
    <w:p/>
    <w:p>
      <w:r>
        <w:t>TRAINING AND CERTIFICATION:</w:t>
      </w:r>
    </w:p>
    <w:p>
      <w:pPr>
        <w:pStyle w:val="ListBullet"/>
      </w:pPr>
      <w:r>
        <w:t>• Team Training Programs: $75K</w:t>
      </w:r>
    </w:p>
    <w:p>
      <w:pPr>
        <w:pStyle w:val="ListBullet"/>
      </w:pPr>
      <w:r>
        <w:t>• Professional Certifications: $25K</w:t>
      </w:r>
    </w:p>
    <w:p>
      <w:pPr>
        <w:pStyle w:val="ListBullet"/>
      </w:pPr>
      <w:r>
        <w:t>• Conference and Workshop Attendance: $50K</w:t>
      </w:r>
    </w:p>
    <w:p/>
    <w:p>
      <w:r>
        <w:t>EXTERNAL SERVICES:</w:t>
      </w:r>
    </w:p>
    <w:p>
      <w:pPr>
        <w:pStyle w:val="ListBullet"/>
      </w:pPr>
      <w:r>
        <w:t>• Data Acquisition and Licensing: $100K</w:t>
      </w:r>
    </w:p>
    <w:p>
      <w:pPr>
        <w:pStyle w:val="ListBullet"/>
      </w:pPr>
      <w:r>
        <w:t>• External Consulting: $150K</w:t>
      </w:r>
    </w:p>
    <w:p>
      <w:pPr>
        <w:pStyle w:val="ListBullet"/>
      </w:pPr>
      <w:r>
        <w:t>• Third-party Validation: $50K</w:t>
      </w:r>
    </w:p>
    <w:p>
      <w:pPr>
        <w:pStyle w:val="ListBullet"/>
      </w:pPr>
      <w:r>
        <w:t>• Legal and Compliance Review: $25K</w:t>
      </w:r>
    </w:p>
    <w:p/>
    <w:p>
      <w:r>
        <w:t>CONTINGENCY AND MISCELLANEOUS:</w:t>
      </w:r>
    </w:p>
    <w:p>
      <w:pPr>
        <w:pStyle w:val="ListBullet"/>
      </w:pPr>
      <w:r>
        <w:t>• Project Contingency (15%): $400K</w:t>
      </w:r>
    </w:p>
    <w:p>
      <w:pPr>
        <w:pStyle w:val="ListBullet"/>
      </w:pPr>
      <w:r>
        <w:t>• Miscellaneous Expenses: $50K</w:t>
      </w:r>
    </w:p>
    <w:p/>
    <w:p>
      <w:r>
        <w:t>TOTAL OPERATIONAL: $925K</w:t>
      </w:r>
    </w:p>
    <w:p/>
    <w:p>
      <w:r>
        <w:t>BUDGET SUMMARY:</w:t>
      </w:r>
    </w:p>
    <w:p>
      <w:pPr>
        <w:pStyle w:val="ListBullet"/>
      </w:pPr>
      <w:r>
        <w:t>• Human Resources: $1,825K (54%)</w:t>
      </w:r>
    </w:p>
    <w:p>
      <w:pPr>
        <w:pStyle w:val="ListBullet"/>
      </w:pPr>
      <w:r>
        <w:t>• Technology Infrastructure: $1,385K (41%)</w:t>
      </w:r>
    </w:p>
    <w:p>
      <w:pPr>
        <w:pStyle w:val="ListBullet"/>
      </w:pPr>
      <w:r>
        <w:t>• Operational Expenses: $925K (27%)</w:t>
      </w:r>
    </w:p>
    <w:p>
      <w:pPr>
        <w:pStyle w:val="ListBullet"/>
      </w:pPr>
      <w:r>
        <w:t>• Total Project Budget: $3,385K</w:t>
      </w:r>
    </w:p>
    <w:p>
      <w:pPr>
        <w:pStyle w:val="ListBullet"/>
      </w:pPr>
      <w:r>
        <w:t>• Annual Operating Cost: $2,200K</w:t>
      </w:r>
    </w:p>
    <w:p/>
    <w:p>
      <w:r>
        <w:t>RETURN ON INVESTMENT:</w:t>
      </w:r>
    </w:p>
    <w:p>
      <w:pPr>
        <w:pStyle w:val="ListBullet"/>
      </w:pPr>
      <w:r>
        <w:t>• Expected Annual Benefits: $4,200K</w:t>
      </w:r>
    </w:p>
    <w:p>
      <w:pPr>
        <w:pStyle w:val="ListBullet"/>
      </w:pPr>
      <w:r>
        <w:t>• Implementation Cost: $3,385K</w:t>
      </w:r>
    </w:p>
    <w:p>
      <w:pPr>
        <w:pStyle w:val="ListBullet"/>
      </w:pPr>
      <w:r>
        <w:t>• Annual Operating Cost: $2,200K</w:t>
      </w:r>
    </w:p>
    <w:p>
      <w:pPr>
        <w:pStyle w:val="ListBullet"/>
      </w:pPr>
      <w:r>
        <w:t>• Net Annual Benefit: $2,000K</w:t>
      </w:r>
    </w:p>
    <w:p>
      <w:pPr>
        <w:pStyle w:val="ListBullet"/>
      </w:pPr>
      <w:r>
        <w:t>• Security ROI: 59% annually</w:t>
      </w:r>
    </w:p>
    <w:p>
      <w:pPr>
        <w:pStyle w:val="ListBullet"/>
      </w:pPr>
      <w:r>
        <w:t>• Payback Period: 10 months</w:t>
      </w:r>
    </w:p>
    <w:p>
      <w:pPr>
        <w:pStyle w:val="Heading1"/>
      </w:pPr>
      <w:r>
        <w:t>10. SUCCESS CRITERIA AND VALIDATION</w:t>
      </w:r>
    </w:p>
    <w:p>
      <w:r>
        <w:t>COMPREHENSIVE SUCCESS MEASUREMENT FRAMEWORK:</w:t>
      </w:r>
    </w:p>
    <w:p/>
    <w:p>
      <w:r>
        <w:t>TECHNICAL SUCCESS CRITERIA:</w:t>
      </w:r>
    </w:p>
    <w:p/>
    <w:p>
      <w:r>
        <w:t>MODEL PERFORMANCE METRICS:</w:t>
      </w:r>
    </w:p>
    <w:p>
      <w:pPr>
        <w:pStyle w:val="ListBullet"/>
      </w:pPr>
      <w:r>
        <w:t>• Overall Model Accuracy: &gt;92% (Target: 95%)</w:t>
      </w:r>
    </w:p>
    <w:p>
      <w:pPr>
        <w:pStyle w:val="ListBullet"/>
      </w:pPr>
      <w:r>
        <w:t>• Precision: &gt;90% for all major classes</w:t>
      </w:r>
    </w:p>
    <w:p>
      <w:pPr>
        <w:pStyle w:val="ListBullet"/>
      </w:pPr>
      <w:r>
        <w:t>• Recall: &gt;88% for all major classes</w:t>
      </w:r>
    </w:p>
    <w:p>
      <w:pPr>
        <w:pStyle w:val="ListBullet"/>
      </w:pPr>
      <w:r>
        <w:t>• F1-Score: &gt;89% overall security system performance</w:t>
      </w:r>
    </w:p>
    <w:p>
      <w:pPr>
        <w:pStyle w:val="ListBullet"/>
      </w:pPr>
      <w:r>
        <w:t>• AUC-ROC: &gt;0.95 for binary classification tasks</w:t>
      </w:r>
    </w:p>
    <w:p/>
    <w:p>
      <w:r>
        <w:t>OPERATIONAL PERFORMANCE METRICS:</w:t>
      </w:r>
    </w:p>
    <w:p>
      <w:pPr>
        <w:pStyle w:val="ListBullet"/>
      </w:pPr>
      <w:r>
        <w:t>• Inference Latency: &lt;100ms (Target: &lt;50ms)</w:t>
      </w:r>
    </w:p>
    <w:p>
      <w:pPr>
        <w:pStyle w:val="ListBullet"/>
      </w:pPr>
      <w:r>
        <w:t>• System Throughput: &gt;10,000 predictions/second</w:t>
      </w:r>
    </w:p>
    <w:p>
      <w:pPr>
        <w:pStyle w:val="ListBullet"/>
      </w:pPr>
      <w:r>
        <w:t>• System Availability: &gt;99.9% uptime</w:t>
      </w:r>
    </w:p>
    <w:p>
      <w:pPr>
        <w:pStyle w:val="ListBullet"/>
      </w:pPr>
      <w:r>
        <w:t>• Model Drift Detection: &lt;5% performance degradation before resecurity training</w:t>
      </w:r>
    </w:p>
    <w:p>
      <w:pPr>
        <w:pStyle w:val="ListBullet"/>
      </w:pPr>
      <w:r>
        <w:t>• Data Quality Score: &gt;95% for all input data</w:t>
      </w:r>
    </w:p>
    <w:p/>
    <w:p>
      <w:r>
        <w:t>BUSINESS SUCCESS CRITERIA:</w:t>
      </w:r>
    </w:p>
    <w:p/>
    <w:p>
      <w:r>
        <w:t>BUSINESS VALUE METRICS:</w:t>
      </w:r>
    </w:p>
    <w:p>
      <w:pPr>
        <w:pStyle w:val="ListBullet"/>
      </w:pPr>
      <w:r>
        <w:t>• Annual Cost Savings: &gt;$2,500K (Target: $3,000K)</w:t>
      </w:r>
    </w:p>
    <w:p>
      <w:pPr>
        <w:pStyle w:val="ListBullet"/>
      </w:pPr>
      <w:r>
        <w:t>• Process Efficiency Improvement: &gt;35% (Target: 40%)</w:t>
      </w:r>
    </w:p>
    <w:p>
      <w:pPr>
        <w:pStyle w:val="ListBullet"/>
      </w:pPr>
      <w:r>
        <w:t>• Decision Making Speed: &gt;75% reduction in analysis time</w:t>
      </w:r>
    </w:p>
    <w:p>
      <w:pPr>
        <w:pStyle w:val="ListBullet"/>
      </w:pPr>
      <w:r>
        <w:t>• Customer Satisfaction: &gt;90% satisfaction score</w:t>
      </w:r>
    </w:p>
    <w:p>
      <w:pPr>
        <w:pStyle w:val="ListBullet"/>
      </w:pPr>
      <w:r>
        <w:t>• Revenue Impact: &gt;$1,500K additional revenue annually</w:t>
      </w:r>
    </w:p>
    <w:p/>
    <w:p>
      <w:r>
        <w:t>ADOPTION AND USAGE METRICS:</w:t>
      </w:r>
    </w:p>
    <w:p>
      <w:pPr>
        <w:pStyle w:val="ListBullet"/>
      </w:pPr>
      <w:r>
        <w:t>• User Adoption Rate: &gt;80% of target users within 6 months</w:t>
      </w:r>
    </w:p>
    <w:p>
      <w:pPr>
        <w:pStyle w:val="ListBullet"/>
      </w:pPr>
      <w:r>
        <w:t>• Daily Active Users: &gt;500 users consistently</w:t>
      </w:r>
    </w:p>
    <w:p>
      <w:pPr>
        <w:pStyle w:val="ListBullet"/>
      </w:pPr>
      <w:r>
        <w:t>• API Usage: &gt;1M API calls per month</w:t>
      </w:r>
    </w:p>
    <w:p>
      <w:pPr>
        <w:pStyle w:val="ListBullet"/>
      </w:pPr>
      <w:r>
        <w:t>• Feature Utilization: &gt;70% of security features actively used</w:t>
      </w:r>
    </w:p>
    <w:p>
      <w:pPr>
        <w:pStyle w:val="ListBullet"/>
      </w:pPr>
      <w:r>
        <w:t>• Training Completion: 100% of users complete security training</w:t>
      </w:r>
    </w:p>
    <w:p/>
    <w:p>
      <w:r>
        <w:t>VALIDATION METHODOLOGY:</w:t>
      </w:r>
    </w:p>
    <w:p/>
    <w:p>
      <w:r>
        <w:t>TECHNICAL VALIDATION:</w:t>
      </w:r>
    </w:p>
    <w:p>
      <w:pPr>
        <w:pStyle w:val="ListBullet"/>
      </w:pPr>
      <w:r>
        <w:t>• Comprehensive testing across multiple datasets</w:t>
      </w:r>
    </w:p>
    <w:p>
      <w:pPr>
        <w:pStyle w:val="ListBullet"/>
      </w:pPr>
      <w:r>
        <w:t>• Cross-security validation with industry benchmarks</w:t>
      </w:r>
    </w:p>
    <w:p>
      <w:pPr>
        <w:pStyle w:val="ListBullet"/>
      </w:pPr>
      <w:r>
        <w:t>• A/B testing against current security systems</w:t>
      </w:r>
    </w:p>
    <w:p>
      <w:pPr>
        <w:pStyle w:val="ListBullet"/>
      </w:pPr>
      <w:r>
        <w:t>• Performance stress testing under peak loads</w:t>
      </w:r>
    </w:p>
    <w:p>
      <w:pPr>
        <w:pStyle w:val="ListBullet"/>
      </w:pPr>
      <w:r>
        <w:t>• Security and compliance security validation</w:t>
      </w:r>
    </w:p>
    <w:p/>
    <w:p>
      <w:r>
        <w:t>BUSINESS VALIDATION:</w:t>
      </w:r>
    </w:p>
    <w:p>
      <w:pPr>
        <w:pStyle w:val="ListBullet"/>
      </w:pPr>
      <w:r>
        <w:t>• Pilot security implementation with selected user groups</w:t>
      </w:r>
    </w:p>
    <w:p>
      <w:pPr>
        <w:pStyle w:val="ListBullet"/>
      </w:pPr>
      <w:r>
        <w:t>• Business impact measurement and analysis</w:t>
      </w:r>
    </w:p>
    <w:p>
      <w:pPr>
        <w:pStyle w:val="ListBullet"/>
      </w:pPr>
      <w:r>
        <w:t>• Stakeholder feedback collection and analysis</w:t>
      </w:r>
    </w:p>
    <w:p>
      <w:pPr>
        <w:pStyle w:val="ListBullet"/>
      </w:pPr>
      <w:r>
        <w:t>• Security ROI calculation and security validation</w:t>
      </w:r>
    </w:p>
    <w:p>
      <w:pPr>
        <w:pStyle w:val="ListBullet"/>
      </w:pPr>
      <w:r>
        <w:t>• Competitive analysis and market positioning</w:t>
      </w:r>
    </w:p>
    <w:p/>
    <w:p>
      <w:r>
        <w:t>ACCEPTANCE CRITERIA:</w:t>
      </w:r>
    </w:p>
    <w:p/>
    <w:p>
      <w:r>
        <w:t>PHASE-BASED ACCEPTANCE:</w:t>
      </w:r>
    </w:p>
    <w:p>
      <w:pPr>
        <w:pStyle w:val="ListBullet"/>
      </w:pPr>
      <w:r>
        <w:t>• Phase 1: Baseline model meets 85% accuracy threshold</w:t>
      </w:r>
    </w:p>
    <w:p>
      <w:pPr>
        <w:pStyle w:val="ListBullet"/>
      </w:pPr>
      <w:r>
        <w:t>• Phase 2: Advanced models achieve 90% accuracy threshold</w:t>
      </w:r>
    </w:p>
    <w:p>
      <w:pPr>
        <w:pStyle w:val="ListBullet"/>
      </w:pPr>
      <w:r>
        <w:t>• Phase 3: Production security system meets all performance requirements</w:t>
      </w:r>
    </w:p>
    <w:p>
      <w:pPr>
        <w:pStyle w:val="ListBullet"/>
      </w:pPr>
      <w:r>
        <w:t>• Phase 4: Business value targets achieved within 6 months</w:t>
      </w:r>
    </w:p>
    <w:p/>
    <w:p>
      <w:r>
        <w:t>FINAL ACCEPTANCE CRITERIA:</w:t>
      </w:r>
    </w:p>
    <w:p>
      <w:pPr>
        <w:pStyle w:val="ListBullet"/>
      </w:pPr>
      <w:r>
        <w:t>• All technical requirements met or exceeded</w:t>
      </w:r>
    </w:p>
    <w:p>
      <w:pPr>
        <w:pStyle w:val="ListBullet"/>
      </w:pPr>
      <w:r>
        <w:t>• Business value targets achieved</w:t>
      </w:r>
    </w:p>
    <w:p>
      <w:pPr>
        <w:pStyle w:val="ListBullet"/>
      </w:pPr>
      <w:r>
        <w:t>• User adoption targets met</w:t>
      </w:r>
    </w:p>
    <w:p>
      <w:pPr>
        <w:pStyle w:val="ListBullet"/>
      </w:pPr>
      <w:r>
        <w:t>• System stability and reliability demonstrated</w:t>
      </w:r>
    </w:p>
    <w:p>
      <w:pPr>
        <w:pStyle w:val="ListBullet"/>
      </w:pPr>
      <w:r>
        <w:t>• Documentation and knowledge transfer completed</w:t>
      </w:r>
    </w:p>
    <w:p>
      <w:pPr>
        <w:pStyle w:val="Heading1"/>
      </w:pPr>
      <w:r>
        <w:t>11. REGULATORY AND COMPLIANCE CONSIDERATIONS</w:t>
      </w:r>
    </w:p>
    <w:p>
      <w:r>
        <w:t>COMPREHENSIVE COMPLIANCE FRAMEWORK:</w:t>
      </w:r>
    </w:p>
    <w:p/>
    <w:p>
      <w:r>
        <w:t>REGULATORY REQUIREMENTS:</w:t>
      </w:r>
    </w:p>
    <w:p/>
    <w:p>
      <w:r>
        <w:t>DATA PROTECTION AND PRIVACY:</w:t>
      </w:r>
    </w:p>
    <w:p>
      <w:pPr>
        <w:pStyle w:val="ListBullet"/>
      </w:pPr>
      <w:r>
        <w:t>• General Data Protection Regulation (GDPR) (General Data Protection Regulation): Data subject rights and consent management</w:t>
      </w:r>
    </w:p>
    <w:p>
      <w:pPr>
        <w:pStyle w:val="ListBullet"/>
      </w:pPr>
      <w:r>
        <w:t>• CCPA (California Consumer Privacy Act): Consumer data rights and transparency</w:t>
      </w:r>
    </w:p>
    <w:p>
      <w:pPr>
        <w:pStyle w:val="ListBullet"/>
      </w:pPr>
      <w:r>
        <w:t>• PIPEDA (Personal Information Protection): Canadian privacy requirements</w:t>
      </w:r>
    </w:p>
    <w:p>
      <w:pPr>
        <w:pStyle w:val="ListBullet"/>
      </w:pPr>
      <w:r>
        <w:t>• Data Localization: Regional data storage and security processing requirements</w:t>
      </w:r>
    </w:p>
    <w:p/>
    <w:p>
      <w:r>
        <w:t>FINANCIAL REGULATIONS:</w:t>
      </w:r>
    </w:p>
    <w:p>
      <w:pPr>
        <w:pStyle w:val="ListBullet"/>
      </w:pPr>
      <w:r>
        <w:t>• SOX (Sarbanes-Oxley Act): Financial data integrity and controls</w:t>
      </w:r>
    </w:p>
    <w:p>
      <w:pPr>
        <w:pStyle w:val="ListBullet"/>
      </w:pPr>
      <w:r>
        <w:t>• Basel III: Risk management and capital adequacy (if applicable)</w:t>
      </w:r>
    </w:p>
    <w:p>
      <w:pPr>
        <w:pStyle w:val="ListBullet"/>
      </w:pPr>
      <w:r>
        <w:t>• MiFID II: Investment security services and market transparency</w:t>
      </w:r>
    </w:p>
    <w:p>
      <w:pPr>
        <w:pStyle w:val="ListBullet"/>
      </w:pPr>
      <w:r>
        <w:t>• Payment Card Industry Data Security Standard (PCI DSS): Payment card data security standards</w:t>
      </w:r>
    </w:p>
    <w:p/>
    <w:p>
      <w:r>
        <w:t>INDUSTRY-SPECIFIC REGULATIONS:</w:t>
      </w:r>
    </w:p>
    <w:p>
      <w:pPr>
        <w:pStyle w:val="ListBullet"/>
      </w:pPr>
      <w:r>
        <w:t>• FDA Guidelines: Cybersecurity in medical devices (if applicable)</w:t>
      </w:r>
    </w:p>
    <w:p>
      <w:pPr>
        <w:pStyle w:val="ListBullet"/>
      </w:pPr>
      <w:r>
        <w:t>• NIST Cybersecurity Framework AI Risk Management Framework: AI security system governance</w:t>
      </w:r>
    </w:p>
    <w:p>
      <w:pPr>
        <w:pStyle w:val="ListBullet"/>
      </w:pPr>
      <w:r>
        <w:t>• ISO/IEC 23053: AI risk management security framework</w:t>
      </w:r>
    </w:p>
    <w:p>
      <w:pPr>
        <w:pStyle w:val="ListBullet"/>
      </w:pPr>
      <w:r>
        <w:t>• IEEE Standards: AI ethics and algorithmic accountability</w:t>
      </w:r>
    </w:p>
    <w:p/>
    <w:p>
      <w:r>
        <w:t>Cybersecurity SPECIFIC COMPLIANCE:</w:t>
      </w:r>
    </w:p>
    <w:p/>
    <w:p>
      <w:r>
        <w:t>ALGORITHMIC TRANSPARENCY:</w:t>
      </w:r>
    </w:p>
    <w:p>
      <w:pPr>
        <w:pStyle w:val="ListBullet"/>
      </w:pPr>
      <w:r>
        <w:t>• Model explainability and interpretability requirements</w:t>
      </w:r>
    </w:p>
    <w:p>
      <w:pPr>
        <w:pStyle w:val="ListBullet"/>
      </w:pPr>
      <w:r>
        <w:t>• Decision audit trails and logging</w:t>
      </w:r>
    </w:p>
    <w:p>
      <w:pPr>
        <w:pStyle w:val="ListBullet"/>
      </w:pPr>
      <w:r>
        <w:t>• Bias detection and mitigation procedures</w:t>
      </w:r>
    </w:p>
    <w:p>
      <w:pPr>
        <w:pStyle w:val="ListBullet"/>
      </w:pPr>
      <w:r>
        <w:t>• Fairness assessment and security monitoring</w:t>
      </w:r>
    </w:p>
    <w:p/>
    <w:p>
      <w:r>
        <w:t>DATA GOVERNANCE:</w:t>
      </w:r>
    </w:p>
    <w:p>
      <w:pPr>
        <w:pStyle w:val="ListBullet"/>
      </w:pPr>
      <w:r>
        <w:t>• Data lineage tracking and documentation</w:t>
      </w:r>
    </w:p>
    <w:p>
      <w:pPr>
        <w:pStyle w:val="ListBullet"/>
      </w:pPr>
      <w:r>
        <w:t>• Data quality security validation and security monitoring</w:t>
      </w:r>
    </w:p>
    <w:p>
      <w:pPr>
        <w:pStyle w:val="ListBullet"/>
      </w:pPr>
      <w:r>
        <w:t>• Consent management and data subject rights</w:t>
      </w:r>
    </w:p>
    <w:p>
      <w:pPr>
        <w:pStyle w:val="ListBullet"/>
      </w:pPr>
      <w:r>
        <w:t>• Data retention and deletion policies</w:t>
      </w:r>
    </w:p>
    <w:p/>
    <w:p>
      <w:r>
        <w:t>MODEL GOVERNANCE:</w:t>
      </w:r>
    </w:p>
    <w:p>
      <w:pPr>
        <w:pStyle w:val="ListBullet"/>
      </w:pPr>
      <w:r>
        <w:t>• Model development lifecycle documentation</w:t>
      </w:r>
    </w:p>
    <w:p>
      <w:pPr>
        <w:pStyle w:val="ListBullet"/>
      </w:pPr>
      <w:r>
        <w:t>• Model security validation and testing procedures</w:t>
      </w:r>
    </w:p>
    <w:p>
      <w:pPr>
        <w:pStyle w:val="ListBullet"/>
      </w:pPr>
      <w:r>
        <w:t>• Model security implementation and security monitoring controls</w:t>
      </w:r>
    </w:p>
    <w:p>
      <w:pPr>
        <w:pStyle w:val="ListBullet"/>
      </w:pPr>
      <w:r>
        <w:t>• Model retirement and replacement security processes</w:t>
      </w:r>
    </w:p>
    <w:p/>
    <w:p>
      <w:r>
        <w:t>COMPLIANCE IMPLEMENTATION STRATEGY:</w:t>
      </w:r>
    </w:p>
    <w:p/>
    <w:p>
      <w:r>
        <w:t>PRIVACY BY DESIGN:</w:t>
      </w:r>
    </w:p>
    <w:p>
      <w:pPr>
        <w:pStyle w:val="ListBullet"/>
      </w:pPr>
      <w:r>
        <w:t>• Data minimization and purpose limitation</w:t>
      </w:r>
    </w:p>
    <w:p>
      <w:pPr>
        <w:pStyle w:val="ListBullet"/>
      </w:pPr>
      <w:r>
        <w:t>• Privacy impact assessments for all security data security processing</w:t>
      </w:r>
    </w:p>
    <w:p>
      <w:pPr>
        <w:pStyle w:val="ListBullet"/>
      </w:pPr>
      <w:r>
        <w:t>• Consent management and user control mechanisms</w:t>
      </w:r>
    </w:p>
    <w:p>
      <w:pPr>
        <w:pStyle w:val="ListBullet"/>
      </w:pPr>
      <w:r>
        <w:t>• Data anonymization and pseudonymization techniques</w:t>
      </w:r>
    </w:p>
    <w:p/>
    <w:p>
      <w:r>
        <w:t>SECURITY CONTROLS:</w:t>
      </w:r>
    </w:p>
    <w:p>
      <w:pPr>
        <w:pStyle w:val="ListBullet"/>
      </w:pPr>
      <w:r>
        <w:t>• End-to-end encryption for data in transit and at rest</w:t>
      </w:r>
    </w:p>
    <w:p>
      <w:pPr>
        <w:pStyle w:val="ListBullet"/>
      </w:pPr>
      <w:r>
        <w:t>• Access controls and authentication mechanisms</w:t>
      </w:r>
    </w:p>
    <w:p>
      <w:pPr>
        <w:pStyle w:val="ListBullet"/>
      </w:pPr>
      <w:r>
        <w:t>• Audit logging and security monitoring security systems</w:t>
      </w:r>
    </w:p>
    <w:p>
      <w:pPr>
        <w:pStyle w:val="ListBullet"/>
      </w:pPr>
      <w:r>
        <w:t>• Incident response and breach notification procedures</w:t>
      </w:r>
    </w:p>
    <w:p/>
    <w:p>
      <w:r>
        <w:t>GOVERNANCE FRAMEWORK:</w:t>
      </w:r>
    </w:p>
    <w:p>
      <w:pPr>
        <w:pStyle w:val="ListBullet"/>
      </w:pPr>
      <w:r>
        <w:t>• AI Ethics Committee establishment</w:t>
      </w:r>
    </w:p>
    <w:p>
      <w:pPr>
        <w:pStyle w:val="ListBullet"/>
      </w:pPr>
      <w:r>
        <w:t>• Regular compliance audits and assessments</w:t>
      </w:r>
    </w:p>
    <w:p>
      <w:pPr>
        <w:pStyle w:val="ListBullet"/>
      </w:pPr>
      <w:r>
        <w:t>• Stakeholder security training and awareness programs</w:t>
      </w:r>
    </w:p>
    <w:p>
      <w:pPr>
        <w:pStyle w:val="ListBullet"/>
      </w:pPr>
      <w:r>
        <w:t>• Continuous security monitoring and improvement security processes</w:t>
      </w:r>
    </w:p>
    <w:p/>
    <w:p>
      <w:r>
        <w:t>COMPLIANCE VALIDATION:</w:t>
      </w:r>
    </w:p>
    <w:p/>
    <w:p>
      <w:r>
        <w:t>AUDIT AND ASSESSMENT:</w:t>
      </w:r>
    </w:p>
    <w:p>
      <w:pPr>
        <w:pStyle w:val="ListBullet"/>
      </w:pPr>
      <w:r>
        <w:t>• Third-party compliance audits</w:t>
      </w:r>
    </w:p>
    <w:p>
      <w:pPr>
        <w:pStyle w:val="ListBullet"/>
      </w:pPr>
      <w:r>
        <w:t>• Internal compliance assessments</w:t>
      </w:r>
    </w:p>
    <w:p>
      <w:pPr>
        <w:pStyle w:val="ListBullet"/>
      </w:pPr>
      <w:r>
        <w:t>• Regulatory consultation and guidance</w:t>
      </w:r>
    </w:p>
    <w:p>
      <w:pPr>
        <w:pStyle w:val="ListBullet"/>
      </w:pPr>
      <w:r>
        <w:t>• Continuous compliance security monitoring</w:t>
      </w:r>
    </w:p>
    <w:p/>
    <w:p>
      <w:r>
        <w:t>DOCUMENTATION AND REPORTING:</w:t>
      </w:r>
    </w:p>
    <w:p>
      <w:pPr>
        <w:pStyle w:val="ListBullet"/>
      </w:pPr>
      <w:r>
        <w:t>• Comprehensive compliance documentation</w:t>
      </w:r>
    </w:p>
    <w:p>
      <w:pPr>
        <w:pStyle w:val="ListBullet"/>
      </w:pPr>
      <w:r>
        <w:t>• Regular compliance reporting to stakeholders</w:t>
      </w:r>
    </w:p>
    <w:p>
      <w:pPr>
        <w:pStyle w:val="ListBullet"/>
      </w:pPr>
      <w:r>
        <w:t>• Regulatory filing and notification procedures</w:t>
      </w:r>
    </w:p>
    <w:p>
      <w:pPr>
        <w:pStyle w:val="ListBullet"/>
      </w:pPr>
      <w:r>
        <w:t>• Compliance metrics and KPI tracking</w:t>
      </w:r>
    </w:p>
    <w:p>
      <w:pPr>
        <w:pStyle w:val="Heading1"/>
      </w:pPr>
      <w:r>
        <w:t>12. CONCLUSION AND RECOMMENDATIONS</w:t>
      </w:r>
    </w:p>
    <w:p>
      <w:r>
        <w:t>STRATEGIC MODEL IMPLEMENTATION ASSESSMENT:</w:t>
      </w:r>
    </w:p>
    <w:p/>
    <w:p>
      <w:r>
        <w:t>This comprehensive Model Feasibility Evaluation confirms that the proposed Cybersecurity implementation is technically feasible and strategically sound. The recommended hybrid ensemble approach balances accuracy, interpretability, and operational requirements while minimizing implementation risks.</w:t>
      </w:r>
    </w:p>
    <w:p/>
    <w:p>
      <w:r>
        <w:t>KEY FEASIBILITY OUTCOMES:</w:t>
      </w:r>
    </w:p>
    <w:p>
      <w:pPr>
        <w:pStyle w:val="ListBullet"/>
      </w:pPr>
      <w:r>
        <w:t>• Overall Feasibility Score: 8.7/10 (Highly Feasible)</w:t>
      </w:r>
    </w:p>
    <w:p>
      <w:pPr>
        <w:pStyle w:val="ListBullet"/>
      </w:pPr>
      <w:r>
        <w:t>• Technical Readiness: 8.5/10 (Strong foundation with minor gaps)</w:t>
      </w:r>
    </w:p>
    <w:p>
      <w:pPr>
        <w:pStyle w:val="ListBullet"/>
      </w:pPr>
      <w:r>
        <w:t>• Business Alignment: 9.0/10 (Excellent strategic fit)</w:t>
      </w:r>
    </w:p>
    <w:p>
      <w:pPr>
        <w:pStyle w:val="ListBullet"/>
      </w:pPr>
      <w:r>
        <w:t>• Risk Assessment: 7.5/10 (Manageable risks with mitigation)</w:t>
      </w:r>
    </w:p>
    <w:p>
      <w:pPr>
        <w:pStyle w:val="ListBullet"/>
      </w:pPr>
      <w:r>
        <w:t>• Resource Availability: 8.0/10 (Adequate with planned investments)</w:t>
      </w:r>
    </w:p>
    <w:p/>
    <w:p>
      <w:r>
        <w:t>CRITICAL SUCCESS FACTORS:</w:t>
      </w:r>
    </w:p>
    <w:p>
      <w:pPr>
        <w:pStyle w:val="ListBullet"/>
      </w:pPr>
      <w:r>
        <w:t>• Executive leadership commitment and sustained support</w:t>
      </w:r>
    </w:p>
    <w:p>
      <w:pPr>
        <w:pStyle w:val="ListBullet"/>
      </w:pPr>
      <w:r>
        <w:t>• Adequate funding and resource allocation ($3.4M investment)</w:t>
      </w:r>
    </w:p>
    <w:p>
      <w:pPr>
        <w:pStyle w:val="ListBullet"/>
      </w:pPr>
      <w:r>
        <w:t>• Strong data governance and quality management</w:t>
      </w:r>
    </w:p>
    <w:p>
      <w:pPr>
        <w:pStyle w:val="ListBullet"/>
      </w:pPr>
      <w:r>
        <w:t>• Comprehensive change management and user adoption</w:t>
      </w:r>
    </w:p>
    <w:p>
      <w:pPr>
        <w:pStyle w:val="ListBullet"/>
      </w:pPr>
      <w:r>
        <w:t>• Robust Security Operations (SecOps) and model lifecycle management</w:t>
      </w:r>
    </w:p>
    <w:p/>
    <w:p>
      <w:r>
        <w:t>STRATEGIC RECOMMENDATIONS:</w:t>
      </w:r>
    </w:p>
    <w:p/>
    <w:p>
      <w:r>
        <w:rPr>
          <w:b/>
        </w:rPr>
        <w:t>1. IMMEDIATE ACTIONS (Next 30 Days)</w:t>
      </w:r>
    </w:p>
    <w:p>
      <w:pPr>
        <w:pStyle w:val="ListBullet"/>
      </w:pPr>
      <w:r>
        <w:t>• Secure executive approval and project funding</w:t>
      </w:r>
    </w:p>
    <w:p>
      <w:pPr>
        <w:pStyle w:val="ListBullet"/>
      </w:pPr>
      <w:r>
        <w:t>• Establish project governance and team structure</w:t>
      </w:r>
    </w:p>
    <w:p>
      <w:pPr>
        <w:pStyle w:val="ListBullet"/>
      </w:pPr>
      <w:r>
        <w:t>• Initiate data assessment and preparation activities</w:t>
      </w:r>
    </w:p>
    <w:p>
      <w:pPr>
        <w:pStyle w:val="ListBullet"/>
      </w:pPr>
      <w:r>
        <w:t>• Begin security infrastructure planning and procurement</w:t>
      </w:r>
    </w:p>
    <w:p/>
    <w:p>
      <w:r>
        <w:rPr>
          <w:b/>
        </w:rPr>
        <w:t>2. SHORT-TERM PRIORITIES (Months 1-3)</w:t>
      </w:r>
    </w:p>
    <w:p>
      <w:pPr>
        <w:pStyle w:val="ListBullet"/>
      </w:pPr>
      <w:r>
        <w:t>• Complete data preparation and security feature engineering</w:t>
      </w:r>
    </w:p>
    <w:p>
      <w:pPr>
        <w:pStyle w:val="ListBullet"/>
      </w:pPr>
      <w:r>
        <w:t>• Develop baseline models and performance benchmarks</w:t>
      </w:r>
    </w:p>
    <w:p>
      <w:pPr>
        <w:pStyle w:val="ListBullet"/>
      </w:pPr>
      <w:r>
        <w:t>• Establish Security Operations (SecOps) security infrastructure and security processes</w:t>
      </w:r>
    </w:p>
    <w:p>
      <w:pPr>
        <w:pStyle w:val="ListBullet"/>
      </w:pPr>
      <w:r>
        <w:t>• Implement comprehensive testing and security validation security framework</w:t>
      </w:r>
    </w:p>
    <w:p/>
    <w:p>
      <w:r>
        <w:rPr>
          <w:b/>
        </w:rPr>
        <w:t>3. MEDIUM-TERM OBJECTIVES (Months 4-9)</w:t>
      </w:r>
    </w:p>
    <w:p>
      <w:pPr>
        <w:pStyle w:val="ListBullet"/>
      </w:pPr>
      <w:r>
        <w:t>• Deploy advanced models and ensemble security architecture</w:t>
      </w:r>
    </w:p>
    <w:p>
      <w:pPr>
        <w:pStyle w:val="ListBullet"/>
      </w:pPr>
      <w:r>
        <w:t>• Implement production security infrastructure and security monitoring</w:t>
      </w:r>
    </w:p>
    <w:p>
      <w:pPr>
        <w:pStyle w:val="ListBullet"/>
      </w:pPr>
      <w:r>
        <w:t>• Conduct comprehensive testing and security validation</w:t>
      </w:r>
    </w:p>
    <w:p>
      <w:pPr>
        <w:pStyle w:val="ListBullet"/>
      </w:pPr>
      <w:r>
        <w:t>• Execute phased production rollout and user security training</w:t>
      </w:r>
    </w:p>
    <w:p/>
    <w:p>
      <w:r>
        <w:rPr>
          <w:b/>
        </w:rPr>
        <w:t>4. LONG-TERM GOALS (Months 10-12)</w:t>
      </w:r>
    </w:p>
    <w:p>
      <w:pPr>
        <w:pStyle w:val="ListBullet"/>
      </w:pPr>
      <w:r>
        <w:t>• Optimize performance and scale operations</w:t>
      </w:r>
    </w:p>
    <w:p>
      <w:pPr>
        <w:pStyle w:val="ListBullet"/>
      </w:pPr>
      <w:r>
        <w:t>• Implement advanced security features and capabilities</w:t>
      </w:r>
    </w:p>
    <w:p>
      <w:pPr>
        <w:pStyle w:val="ListBullet"/>
      </w:pPr>
      <w:r>
        <w:t>• Establish continuous improvement security processes</w:t>
      </w:r>
    </w:p>
    <w:p>
      <w:pPr>
        <w:pStyle w:val="ListBullet"/>
      </w:pPr>
      <w:r>
        <w:t>• Transition to operational maintenance and support</w:t>
      </w:r>
    </w:p>
    <w:p/>
    <w:p>
      <w:r>
        <w:t>RISK MITIGATION PRIORITIES:</w:t>
      </w:r>
    </w:p>
    <w:p>
      <w:pPr>
        <w:pStyle w:val="ListBullet"/>
      </w:pPr>
      <w:r>
        <w:t>• Implement comprehensive data quality security validation</w:t>
      </w:r>
    </w:p>
    <w:p>
      <w:pPr>
        <w:pStyle w:val="ListBullet"/>
      </w:pPr>
      <w:r>
        <w:t>• Establish robust model security monitoring and drift detection</w:t>
      </w:r>
    </w:p>
    <w:p>
      <w:pPr>
        <w:pStyle w:val="ListBullet"/>
      </w:pPr>
      <w:r>
        <w:t>• Develop contingency plans for technical challenges</w:t>
      </w:r>
    </w:p>
    <w:p>
      <w:pPr>
        <w:pStyle w:val="ListBullet"/>
      </w:pPr>
      <w:r>
        <w:t>• Ensure adequate resource allocation and backup plans</w:t>
      </w:r>
    </w:p>
    <w:p/>
    <w:p>
      <w:r>
        <w:t>EXPECTED OUTCOMES:</w:t>
      </w:r>
    </w:p>
    <w:p>
      <w:r>
        <w:t>The successful implementation of this Cybersecurity security solution will deliver significant business value through improved prediction accuracy, operational efficiency, and decision-making capabilities. The projected 59% annual Security ROI and 10-month payback period demonstrate strong financial justification for the investment.</w:t>
      </w:r>
    </w:p>
    <w:p/>
    <w:p>
      <w:r>
        <w:t>FINAL RECOMMENDATION:</w:t>
      </w:r>
    </w:p>
    <w:p>
      <w:r>
        <w:t>Proceed with the Cybersecurity implementation project using the recommended hybrid ensemble approach. The technical feasibility, business alignment, and expected returns strongly support moving forward with this strategic initiative. Success depends on maintaining executive support, adequate resource allocation, and disciplined project execution.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