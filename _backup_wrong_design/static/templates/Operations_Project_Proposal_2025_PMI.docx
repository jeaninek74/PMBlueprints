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BUSINESS OPERATIONS AND PROCESS IMPROVEMENT</w:t>
        <w:br/>
        <w:t>PROJECT PROPOSAL</w:t>
      </w:r>
    </w:p>
    <w:p>
      <w:pPr>
        <w:jc w:val="center"/>
      </w:pPr>
      <w:r>
        <w:rPr>
          <w:i/>
          <w:sz w:val="28"/>
        </w:rPr>
        <w:t>Strategic Initiative for Business process optimization and operational excellence for competitive advantage</w:t>
      </w:r>
    </w:p>
    <w:p>
      <w:pPr>
        <w:jc w:val="center"/>
      </w:pPr>
      <w:r>
        <w:br/>
        <w:t>Document Type: Project Proposal</w:t>
        <w:br/>
        <w:t>Industry: Business Operations and Process Improvement</w:t>
        <w:br/>
        <w:t>Project Type: Operations Improvement</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Operations Improvement initiative for Business Operations and Process Improvement to achieve Business process optimization and operational excellence for competitive advantage. The proposed solution addresses critical business challenges while delivering measurable value through Efficiency improvement, Cost reduction, Quality enhancement.</w:t>
        <w:br/>
        <w:br/>
        <w:t>Key Benefits:</w:t>
        <w:br/>
        <w:t>• Efficiency improvement</w:t>
        <w:br/>
        <w:t>• Cost reduction</w:t>
        <w:br/>
        <w:t>• Quality enhancement</w:t>
        <w:br/>
        <w:t>• Customer satisfaction</w:t>
        <w:br/>
        <w:t>• Compliance adherence</w:t>
        <w:br/>
        <w:br/>
        <w:t>Investment Required: $2,800,000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Business Operations and Process Improvement Implementation Initiative</w:t>
        <w:br/>
        <w:t>Project Type: Operations Improvement</w:t>
        <w:br/>
        <w:t>Industry Focus: Business Operations and Process Improvement</w:t>
        <w:br/>
        <w:br/>
        <w:t>Business Context:</w:t>
        <w:br/>
        <w:t>Business process optimization and operational excellence for competitive advantage</w:t>
        <w:br/>
        <w:br/>
        <w:t>Strategic Alignment:</w:t>
        <w:br/>
        <w:t>This project directly supports organizational strategic objectives by addressing critical business challenges and enabling competitive differentiation through Operations Improvement capabilities.</w:t>
        <w:br/>
        <w:br/>
        <w:t>Key Stakeholders:</w:t>
        <w:br/>
        <w:t>• Operations Managers</w:t>
        <w:br/>
        <w:t>• Process Analysts</w:t>
        <w:br/>
        <w:t>• Quality Managers</w:t>
        <w:br/>
        <w:t>• Training Specialists</w:t>
        <w:br/>
        <w:t>• IT Support</w:t>
        <w:br/>
        <w:t>• End Users</w:t>
        <w:br/>
      </w:r>
    </w:p>
    <w:p>
      <w:pPr>
        <w:pStyle w:val="Heading1"/>
      </w:pPr>
      <w:r>
        <w:t>BUSINESS CASE</w:t>
      </w:r>
    </w:p>
    <w:p>
      <w:r>
        <w:br/>
        <w:t>Current State Challenges:</w:t>
        <w:br/>
        <w:t>• Process standardization</w:t>
        <w:br/>
        <w:t>• Change management</w:t>
        <w:br/>
        <w:t>• Performance measurement</w:t>
        <w:br/>
        <w:t>• Technology integration</w:t>
        <w:br/>
        <w:t>• Staff training</w:t>
        <w:br/>
        <w:br/>
        <w:t>Proposed Solution:</w:t>
        <w:br/>
        <w:t>Implementation of comprehensive Operations Improvement solution leveraging industry-leading technologies and best practices to address current challenges and enable future growth.</w:t>
        <w:br/>
        <w:br/>
        <w:t>Technology Components:</w:t>
        <w:br/>
        <w:t>• Process automation</w:t>
        <w:br/>
        <w:t>• Workflow management</w:t>
        <w:br/>
        <w:t>• Analytics platforms</w:t>
        <w:br/>
        <w:t>• Quality management systems</w:t>
        <w:br/>
        <w:t>• Training platforms</w:t>
        <w:br/>
        <w:t>• Communication tools</w:t>
        <w:br/>
        <w:br/>
        <w:t>Financial Justification:</w:t>
        <w:br/>
        <w:t>• Total Investment: $2,800,000</w:t>
        <w:br/>
        <w:t>• Expected Annual Savings: $1,120,000</w:t>
        <w:br/>
        <w:t>• Break-even Timeline: 30 months</w:t>
        <w:br/>
        <w:t>• 3-Year ROI: 285%</w:t>
        <w:br/>
        <w:t>• NPV (10% discount): $5,040,000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Process Automation: $420,000</w:t>
        <w:br/>
        <w:t>• Training &amp; Development: $560,000</w:t>
        <w:br/>
        <w:t>• Quality Management: $700,000</w:t>
        <w:br/>
        <w:t>• Technology Integration: $840,000</w:t>
        <w:br/>
        <w:t>• Change Management: $980,000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Process Efficiency Improvement</w:t>
        <w:br/>
        <w:t>• Cost Reduction Achievement</w:t>
        <w:br/>
        <w:t>• Quality Score Enhancement</w:t>
        <w:br/>
        <w:t>• Customer Satisfaction Rate</w:t>
        <w:br/>
        <w:t>• Change Adoption Rate</w:t>
        <w:br/>
        <w:t>• Performance Measurement Accuracy</w:t>
        <w:br/>
        <w:t>• Technology Integration Success</w:t>
        <w:br/>
        <w:t>• Training Completion Rate</w:t>
        <w:br/>
        <w:t>• Executive Engagement Score</w:t>
        <w:br/>
        <w:t>• Documentation Completeness</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