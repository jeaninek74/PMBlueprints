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AND DEVELOPMENT</w:t>
        <w:br/>
        <w:t>PROJECT PROPOSAL</w:t>
      </w:r>
    </w:p>
    <w:p>
      <w:pPr>
        <w:jc w:val="center"/>
      </w:pPr>
      <w:r>
        <w:rPr>
          <w:i/>
          <w:sz w:val="28"/>
        </w:rPr>
        <w:t>Strategic Initiative for Scientific research and innovation for breakthrough discoveries and competitive advantage</w:t>
      </w:r>
    </w:p>
    <w:p>
      <w:pPr>
        <w:jc w:val="center"/>
      </w:pPr>
      <w:r>
        <w:br/>
        <w:t>Document Type: Project Proposal</w:t>
        <w:br/>
        <w:t>Industry: Research and Development</w:t>
        <w:br/>
        <w:t>Project Type: R&amp;D Project</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R&amp;D Project initiative for Research and Development to achieve Scientific research and innovation for breakthrough discoveries and competitive advantage. The proposed solution addresses critical business challenges while delivering measurable value through Innovation breakthrough, IP creation, Competitive advantage.</w:t>
        <w:br/>
        <w:br/>
        <w:t>Key Benefits:</w:t>
        <w:br/>
        <w:t>• Innovation breakthrough</w:t>
        <w:br/>
        <w:t>• IP creation</w:t>
        <w:br/>
        <w:t>• Competitive advantage</w:t>
        <w:br/>
        <w:t>• Future revenue</w:t>
        <w:br/>
        <w:t>• Grant funding</w:t>
        <w:br/>
        <w:br/>
        <w:t>Investment Required: $3,500,000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Research and Development Implementation Initiative</w:t>
        <w:br/>
        <w:t>Project Type: R&amp;D Project</w:t>
        <w:br/>
        <w:t>Industry Focus: Research and Development</w:t>
        <w:br/>
        <w:br/>
        <w:t>Business Context:</w:t>
        <w:br/>
        <w:t>Scientific research and innovation for breakthrough discoveries and competitive advantage</w:t>
        <w:br/>
        <w:br/>
        <w:t>Strategic Alignment:</w:t>
        <w:br/>
        <w:t>This project directly supports organizational strategic objectives by addressing critical business challenges and enabling competitive differentiation through R&amp;D Project capabilities.</w:t>
        <w:br/>
        <w:br/>
        <w:t>Key Stakeholders:</w:t>
        <w:br/>
        <w:t>• Research Scientists</w:t>
        <w:br/>
        <w:t>• R&amp;D Engineers</w:t>
        <w:br/>
        <w:t>• Lab Technicians</w:t>
        <w:br/>
        <w:t>• Project Managers</w:t>
        <w:br/>
        <w:t>• IP Lawyers</w:t>
        <w:br/>
        <w:t>• Funding Bodies</w:t>
        <w:br/>
      </w:r>
    </w:p>
    <w:p>
      <w:pPr>
        <w:pStyle w:val="Heading1"/>
      </w:pPr>
      <w:r>
        <w:t>BUSINESS CASE</w:t>
      </w:r>
    </w:p>
    <w:p>
      <w:r>
        <w:br/>
        <w:t>Current State Challenges:</w:t>
        <w:br/>
        <w:t>• Technical uncertainty</w:t>
        <w:br/>
        <w:t>• Resource allocation</w:t>
        <w:br/>
        <w:t>• Timeline management</w:t>
        <w:br/>
        <w:t>• IP protection</w:t>
        <w:br/>
        <w:t>• Collaboration coordination</w:t>
        <w:br/>
        <w:br/>
        <w:t>Proposed Solution:</w:t>
        <w:br/>
        <w:t>Implementation of comprehensive R&amp;D Project solution leveraging industry-leading technologies and best practices to address current challenges and enable future growth.</w:t>
        <w:br/>
        <w:br/>
        <w:t>Technology Components:</w:t>
        <w:br/>
        <w:t>• Research equipment</w:t>
        <w:br/>
        <w:t>• Simulation software</w:t>
        <w:br/>
        <w:t>• Data analysis tools</w:t>
        <w:br/>
        <w:t>• Collaboration platforms</w:t>
        <w:br/>
        <w:t>• Documentation systems</w:t>
        <w:br/>
        <w:t>• IP management tools</w:t>
        <w:br/>
        <w:br/>
        <w:t>Financial Justification:</w:t>
        <w:br/>
        <w:t>• Total Investment: $3,500,000</w:t>
        <w:br/>
        <w:t>• Expected Annual Savings: $1,400,000</w:t>
        <w:br/>
        <w:t>• Break-even Timeline: 30 months</w:t>
        <w:br/>
        <w:t>• 3-Year ROI: 285%</w:t>
        <w:br/>
        <w:t>• NPV (10% discount): $6,300,000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Research Equipment: $525,000</w:t>
        <w:br/>
        <w:t>• Personnel &amp; Expertise: $700,000</w:t>
        <w:br/>
        <w:t>• Laboratory Operations: $875,000</w:t>
        <w:br/>
        <w:t>• IP Protection: $1,050,000</w:t>
        <w:br/>
        <w:t>• Collaboration &amp; Partnerships: $1,225,000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Research Milestone Achievement</w:t>
        <w:br/>
        <w:t>• Equipment Utilization Rate</w:t>
        <w:br/>
        <w:t>• Collaboration Partnership Count</w:t>
        <w:br/>
        <w:t>• IP Filing Rate</w:t>
        <w:br/>
        <w:t>• Data Quality Score</w:t>
        <w:br/>
        <w:t>• Funding Success Rate</w:t>
        <w:br/>
        <w:t>• Publication Impact Factor</w:t>
        <w:br/>
        <w:t>• Regulatory Compliance Rate</w:t>
        <w:br/>
        <w:t>• Talent Retention Rate</w:t>
        <w:br/>
        <w:t>• Commercialization Pipeline</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