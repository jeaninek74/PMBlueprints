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HARDWARE DEVELOPMENT AND MANUFACTURING</w:t>
        <w:br/>
        <w:t>PROJECT PROPOSAL</w:t>
      </w:r>
    </w:p>
    <w:p>
      <w:pPr>
        <w:jc w:val="center"/>
      </w:pPr>
      <w:r>
        <w:rPr>
          <w:i/>
          <w:sz w:val="28"/>
        </w:rPr>
        <w:t>Strategic Initiative for Physical product development and manufacturing for market competitiveness</w:t>
      </w:r>
    </w:p>
    <w:p>
      <w:pPr>
        <w:jc w:val="center"/>
      </w:pPr>
      <w:r>
        <w:br/>
        <w:t>Document Type: Project Proposal</w:t>
        <w:br/>
        <w:t>Industry: Hardware Development and Manufacturing</w:t>
        <w:br/>
        <w:t>Project Type: Hardware Development</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Hardware Development initiative for Hardware Development and Manufacturing to achieve Physical product development and manufacturing for market competitiveness. The proposed solution addresses critical business challenges while delivering measurable value through Product innovation, Manufacturing efficiency, Quality improvement.</w:t>
        <w:br/>
        <w:br/>
        <w:t>Key Benefits:</w:t>
        <w:br/>
        <w:t>• Product innovation</w:t>
        <w:br/>
        <w:t>• Manufacturing efficiency</w:t>
        <w:br/>
        <w:t>• Quality improvement</w:t>
        <w:br/>
        <w:t>• Time-to-market</w:t>
        <w:br/>
        <w:t>• Cost optimization</w:t>
        <w:br/>
        <w:br/>
        <w:t>Investment Required: $5,500,000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Hardware Development and Manufacturing Implementation Initiative</w:t>
        <w:br/>
        <w:t>Project Type: Hardware Development</w:t>
        <w:br/>
        <w:t>Industry Focus: Hardware Development and Manufacturing</w:t>
        <w:br/>
        <w:br/>
        <w:t>Business Context:</w:t>
        <w:br/>
        <w:t>Physical product development and manufacturing for market competitiveness</w:t>
        <w:br/>
        <w:br/>
        <w:t>Strategic Alignment:</w:t>
        <w:br/>
        <w:t>This project directly supports organizational strategic objectives by addressing critical business challenges and enabling competitive differentiation through Hardware Development capabilities.</w:t>
        <w:br/>
        <w:br/>
        <w:t>Key Stakeholders:</w:t>
        <w:br/>
        <w:t>• Hardware Engineers</w:t>
        <w:br/>
        <w:t>• Design Engineers</w:t>
        <w:br/>
        <w:t>• Manufacturing Engineers</w:t>
        <w:br/>
        <w:t>• Quality Managers</w:t>
        <w:br/>
        <w:t>• Supply Chain Managers</w:t>
        <w:br/>
        <w:t>• Product Managers</w:t>
        <w:br/>
      </w:r>
    </w:p>
    <w:p>
      <w:pPr>
        <w:pStyle w:val="Heading1"/>
      </w:pPr>
      <w:r>
        <w:t>BUSINESS CASE</w:t>
      </w:r>
    </w:p>
    <w:p>
      <w:r>
        <w:br/>
        <w:t>Current State Challenges:</w:t>
        <w:br/>
        <w:t>• Component availability</w:t>
        <w:br/>
        <w:t>• Design complexity</w:t>
        <w:br/>
        <w:t>• Manufacturing scalability</w:t>
        <w:br/>
        <w:t>• Quality assurance</w:t>
        <w:br/>
        <w:t>• Technology obsolescence</w:t>
        <w:br/>
        <w:br/>
        <w:t>Proposed Solution:</w:t>
        <w:br/>
        <w:t>Implementation of comprehensive Hardware Development solution leveraging industry-leading technologies and best practices to address current challenges and enable future growth.</w:t>
        <w:br/>
        <w:br/>
        <w:t>Technology Components:</w:t>
        <w:br/>
        <w:t>• CAD software</w:t>
        <w:br/>
        <w:t>• Simulation tools</w:t>
        <w:br/>
        <w:t>• Testing equipment</w:t>
        <w:br/>
        <w:t>• Manufacturing automation</w:t>
        <w:br/>
        <w:t>• Quality control systems</w:t>
        <w:br/>
        <w:t>• Supply chain management</w:t>
        <w:br/>
        <w:br/>
        <w:t>Financial Justification:</w:t>
        <w:br/>
        <w:t>• Total Investment: $5,500,000</w:t>
        <w:br/>
        <w:t>• Expected Annual Savings: $2,200,000</w:t>
        <w:br/>
        <w:t>• Break-even Timeline: 30 months</w:t>
        <w:br/>
        <w:t>• 3-Year ROI: 285%</w:t>
        <w:br/>
        <w:t>• NPV (10% discount): $9,900,000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R&amp;D and Design: $825,000</w:t>
        <w:br/>
        <w:t>• Prototyping &amp; Testing: $1,100,000</w:t>
        <w:br/>
        <w:t>• Manufacturing Setup: $1,375,000</w:t>
        <w:br/>
        <w:t>• Quality Assurance: $1,650,000</w:t>
        <w:br/>
        <w:t>• Supply Chain Management: $1,925,000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Design Iteration Cycle Time</w:t>
        <w:br/>
        <w:t>• Component Availability Rate</w:t>
        <w:br/>
        <w:t>• Manufacturing Yield Percentage</w:t>
        <w:br/>
        <w:t>• Quality Defect Rate</w:t>
        <w:br/>
        <w:t>• Time-to-Market Achievement</w:t>
        <w:br/>
        <w:t>• Cost Target Adherence</w:t>
        <w:br/>
        <w:t>• Supplier Performance Score</w:t>
        <w:br/>
        <w:t>• Technology Roadmap Alignment</w:t>
        <w:br/>
        <w:t>• Intellectual Property Filing Rate</w:t>
        <w:br/>
        <w:t>• Market Feedback Integration</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